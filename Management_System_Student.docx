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BEFBC5" w14:textId="77777777" w:rsidR="00564473" w:rsidRPr="00194663" w:rsidRDefault="00564473">
      <w:pPr>
        <w:pStyle w:val="Heading1"/>
        <w:rPr>
          <w:rFonts w:ascii="Times New Roman" w:hAnsi="Times New Roman" w:cs="Times New Roman"/>
          <w:noProof/>
          <w:color w:val="auto"/>
          <w:lang w:val="vi-VN"/>
        </w:rPr>
      </w:pPr>
      <w:r w:rsidRPr="00194663">
        <w:rPr>
          <w:rFonts w:ascii="Times New Roman" w:hAnsi="Times New Roman" w:cs="Times New Roman"/>
          <w:noProof/>
          <w:color w:val="auto"/>
          <w:lang w:val="vi-VN"/>
        </w:rPr>
        <w:t>IV. Use-Case Diagram</w:t>
      </w:r>
    </w:p>
    <w:p w14:paraId="23E86160" w14:textId="4B5E5538" w:rsidR="00564473" w:rsidRPr="00194663" w:rsidRDefault="00564473">
      <w:pPr>
        <w:pStyle w:val="Heading1"/>
        <w:rPr>
          <w:rFonts w:ascii="Times New Roman" w:hAnsi="Times New Roman" w:cs="Times New Roman"/>
          <w:noProof/>
          <w:color w:val="auto"/>
          <w:lang w:val="vi-VN"/>
        </w:rPr>
      </w:pPr>
      <w:r w:rsidRPr="00194663">
        <w:rPr>
          <w:rFonts w:ascii="Times New Roman" w:hAnsi="Times New Roman" w:cs="Times New Roman"/>
          <w:noProof/>
          <w:color w:val="auto"/>
          <w:lang w:val="vi-VN"/>
        </w:rPr>
        <w:t>1. Overview diagram</w:t>
      </w:r>
      <w:r w:rsidRPr="00194663">
        <w:rPr>
          <w:rFonts w:ascii="Times New Roman" w:hAnsi="Times New Roman" w:cs="Times New Roman"/>
          <w:noProof/>
          <w:color w:val="auto"/>
        </w:rPr>
        <w:drawing>
          <wp:inline distT="0" distB="0" distL="0" distR="0" wp14:anchorId="0FCFBB2F" wp14:editId="7D6F1124">
            <wp:extent cx="5486400" cy="4801235"/>
            <wp:effectExtent l="0" t="0" r="0" b="0"/>
            <wp:docPr id="906964703"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964703" name="Picture 1" descr="A diagram of a network&#10;&#10;AI-generated content may be incorrect."/>
                    <pic:cNvPicPr/>
                  </pic:nvPicPr>
                  <pic:blipFill>
                    <a:blip r:embed="rId8"/>
                    <a:stretch>
                      <a:fillRect/>
                    </a:stretch>
                  </pic:blipFill>
                  <pic:spPr>
                    <a:xfrm>
                      <a:off x="0" y="0"/>
                      <a:ext cx="5486400" cy="4801235"/>
                    </a:xfrm>
                    <a:prstGeom prst="rect">
                      <a:avLst/>
                    </a:prstGeom>
                  </pic:spPr>
                </pic:pic>
              </a:graphicData>
            </a:graphic>
          </wp:inline>
        </w:drawing>
      </w:r>
    </w:p>
    <w:p w14:paraId="1A20EB8B" w14:textId="06AB32E0" w:rsidR="00564473" w:rsidRPr="00194663" w:rsidRDefault="00564473">
      <w:pPr>
        <w:pStyle w:val="Heading1"/>
        <w:rPr>
          <w:rFonts w:ascii="Times New Roman" w:hAnsi="Times New Roman" w:cs="Times New Roman"/>
          <w:noProof/>
          <w:color w:val="auto"/>
          <w:lang w:val="vi-VN"/>
        </w:rPr>
      </w:pPr>
      <w:r w:rsidRPr="00194663">
        <w:rPr>
          <w:rFonts w:ascii="Times New Roman" w:hAnsi="Times New Roman" w:cs="Times New Roman"/>
          <w:noProof/>
          <w:color w:val="auto"/>
          <w:lang w:val="vi-VN"/>
        </w:rPr>
        <w:t>1.1. List of Actors</w:t>
      </w:r>
    </w:p>
    <w:tbl>
      <w:tblPr>
        <w:tblStyle w:val="TableGrid"/>
        <w:tblW w:w="0" w:type="auto"/>
        <w:tblLook w:val="04A0" w:firstRow="1" w:lastRow="0" w:firstColumn="1" w:lastColumn="0" w:noHBand="0" w:noVBand="1"/>
      </w:tblPr>
      <w:tblGrid>
        <w:gridCol w:w="815"/>
        <w:gridCol w:w="2054"/>
        <w:gridCol w:w="5761"/>
      </w:tblGrid>
      <w:tr w:rsidR="00194663" w:rsidRPr="00194663" w14:paraId="0CABCC94" w14:textId="77777777" w:rsidTr="00564473">
        <w:tc>
          <w:tcPr>
            <w:tcW w:w="828" w:type="dxa"/>
          </w:tcPr>
          <w:p w14:paraId="24A68B10" w14:textId="6564D690" w:rsidR="00564473" w:rsidRPr="00194663" w:rsidRDefault="00564473" w:rsidP="00564473">
            <w:pPr>
              <w:rPr>
                <w:rFonts w:ascii="Times New Roman" w:hAnsi="Times New Roman" w:cs="Times New Roman"/>
                <w:lang w:val="vi-VN"/>
              </w:rPr>
            </w:pPr>
            <w:r w:rsidRPr="00194663">
              <w:rPr>
                <w:rFonts w:ascii="Times New Roman" w:hAnsi="Times New Roman" w:cs="Times New Roman"/>
                <w:lang w:val="vi-VN"/>
              </w:rPr>
              <w:t>No.</w:t>
            </w:r>
          </w:p>
        </w:tc>
        <w:tc>
          <w:tcPr>
            <w:tcW w:w="2070" w:type="dxa"/>
          </w:tcPr>
          <w:p w14:paraId="2431A388" w14:textId="4F5EB784" w:rsidR="00564473" w:rsidRPr="00194663" w:rsidRDefault="00564473" w:rsidP="00564473">
            <w:pPr>
              <w:rPr>
                <w:rFonts w:ascii="Times New Roman" w:hAnsi="Times New Roman" w:cs="Times New Roman"/>
                <w:lang w:val="vi-VN"/>
              </w:rPr>
            </w:pPr>
            <w:r w:rsidRPr="00194663">
              <w:rPr>
                <w:rFonts w:ascii="Times New Roman" w:hAnsi="Times New Roman" w:cs="Times New Roman"/>
              </w:rPr>
              <w:t>Use-case</w:t>
            </w:r>
          </w:p>
        </w:tc>
        <w:tc>
          <w:tcPr>
            <w:tcW w:w="5958" w:type="dxa"/>
          </w:tcPr>
          <w:p w14:paraId="1F5B4D28" w14:textId="0AEB1132" w:rsidR="00564473" w:rsidRPr="00194663" w:rsidRDefault="00564473" w:rsidP="00564473">
            <w:pPr>
              <w:rPr>
                <w:rFonts w:ascii="Times New Roman" w:hAnsi="Times New Roman" w:cs="Times New Roman"/>
                <w:lang w:val="vi-VN"/>
              </w:rPr>
            </w:pPr>
            <w:r w:rsidRPr="00194663">
              <w:rPr>
                <w:rFonts w:ascii="Times New Roman" w:hAnsi="Times New Roman" w:cs="Times New Roman"/>
              </w:rPr>
              <w:t>Description</w:t>
            </w:r>
          </w:p>
        </w:tc>
      </w:tr>
      <w:tr w:rsidR="00194663" w:rsidRPr="00194663" w14:paraId="35019EA4" w14:textId="77777777" w:rsidTr="00564473">
        <w:tc>
          <w:tcPr>
            <w:tcW w:w="828" w:type="dxa"/>
          </w:tcPr>
          <w:p w14:paraId="35D40376" w14:textId="45E54CD4" w:rsidR="00564473" w:rsidRPr="00194663" w:rsidRDefault="00564473" w:rsidP="00564473">
            <w:pPr>
              <w:rPr>
                <w:rFonts w:ascii="Times New Roman" w:hAnsi="Times New Roman" w:cs="Times New Roman"/>
                <w:lang w:val="vi-VN"/>
              </w:rPr>
            </w:pPr>
            <w:r w:rsidRPr="00194663">
              <w:rPr>
                <w:rFonts w:ascii="Times New Roman" w:hAnsi="Times New Roman" w:cs="Times New Roman"/>
                <w:lang w:val="vi-VN"/>
              </w:rPr>
              <w:t>1</w:t>
            </w:r>
          </w:p>
        </w:tc>
        <w:tc>
          <w:tcPr>
            <w:tcW w:w="2070" w:type="dxa"/>
          </w:tcPr>
          <w:p w14:paraId="21959A77" w14:textId="11CB520B" w:rsidR="00564473" w:rsidRPr="00194663" w:rsidRDefault="00564473" w:rsidP="00564473">
            <w:pPr>
              <w:rPr>
                <w:rFonts w:ascii="Times New Roman" w:hAnsi="Times New Roman" w:cs="Times New Roman"/>
                <w:lang w:val="vi-VN"/>
              </w:rPr>
            </w:pPr>
            <w:r w:rsidRPr="00194663">
              <w:rPr>
                <w:rFonts w:ascii="Times New Roman" w:hAnsi="Times New Roman" w:cs="Times New Roman"/>
                <w:lang w:val="vi-VN"/>
              </w:rPr>
              <w:t>Admin</w:t>
            </w:r>
          </w:p>
        </w:tc>
        <w:tc>
          <w:tcPr>
            <w:tcW w:w="5958" w:type="dxa"/>
          </w:tcPr>
          <w:p w14:paraId="03537D7C" w14:textId="64DCD52B" w:rsidR="00564473" w:rsidRPr="00194663" w:rsidRDefault="000B1C2F" w:rsidP="00564473">
            <w:pPr>
              <w:rPr>
                <w:rFonts w:ascii="Times New Roman" w:hAnsi="Times New Roman" w:cs="Times New Roman"/>
                <w:lang w:val="vi-VN"/>
              </w:rPr>
            </w:pPr>
            <w:r w:rsidRPr="00194663">
              <w:rPr>
                <w:rFonts w:ascii="Times New Roman" w:hAnsi="Times New Roman" w:cs="Times New Roman"/>
              </w:rPr>
              <w:t xml:space="preserve">The system </w:t>
            </w:r>
            <w:proofErr w:type="gramStart"/>
            <w:r w:rsidRPr="00194663">
              <w:rPr>
                <w:rFonts w:ascii="Times New Roman" w:hAnsi="Times New Roman" w:cs="Times New Roman"/>
              </w:rPr>
              <w:t>administrator,</w:t>
            </w:r>
            <w:proofErr w:type="gramEnd"/>
            <w:r w:rsidRPr="00194663">
              <w:rPr>
                <w:rFonts w:ascii="Times New Roman" w:hAnsi="Times New Roman" w:cs="Times New Roman"/>
              </w:rPr>
              <w:t xml:space="preserve"> manages accounts and general configurations.</w:t>
            </w:r>
          </w:p>
        </w:tc>
      </w:tr>
      <w:tr w:rsidR="00194663" w:rsidRPr="00194663" w14:paraId="5100228B" w14:textId="77777777" w:rsidTr="00564473">
        <w:tc>
          <w:tcPr>
            <w:tcW w:w="828" w:type="dxa"/>
          </w:tcPr>
          <w:p w14:paraId="1A2FD3F2" w14:textId="6AD2287F" w:rsidR="00564473" w:rsidRPr="00194663" w:rsidRDefault="00564473" w:rsidP="00564473">
            <w:pPr>
              <w:rPr>
                <w:rFonts w:ascii="Times New Roman" w:hAnsi="Times New Roman" w:cs="Times New Roman"/>
                <w:lang w:val="vi-VN"/>
              </w:rPr>
            </w:pPr>
            <w:r w:rsidRPr="00194663">
              <w:rPr>
                <w:rFonts w:ascii="Times New Roman" w:hAnsi="Times New Roman" w:cs="Times New Roman"/>
                <w:lang w:val="vi-VN"/>
              </w:rPr>
              <w:t>2</w:t>
            </w:r>
          </w:p>
        </w:tc>
        <w:tc>
          <w:tcPr>
            <w:tcW w:w="2070" w:type="dxa"/>
          </w:tcPr>
          <w:p w14:paraId="37E2B7A4" w14:textId="47221F2A" w:rsidR="00564473" w:rsidRPr="00194663" w:rsidRDefault="000B1C2F" w:rsidP="00564473">
            <w:pPr>
              <w:rPr>
                <w:rFonts w:ascii="Times New Roman" w:hAnsi="Times New Roman" w:cs="Times New Roman"/>
                <w:lang w:val="vi-VN"/>
              </w:rPr>
            </w:pPr>
            <w:proofErr w:type="spellStart"/>
            <w:r w:rsidRPr="00194663">
              <w:rPr>
                <w:rFonts w:ascii="Times New Roman" w:hAnsi="Times New Roman" w:cs="Times New Roman"/>
              </w:rPr>
              <w:t>AcademicOfficer</w:t>
            </w:r>
            <w:proofErr w:type="spellEnd"/>
          </w:p>
        </w:tc>
        <w:tc>
          <w:tcPr>
            <w:tcW w:w="5958" w:type="dxa"/>
          </w:tcPr>
          <w:p w14:paraId="0FABE86C" w14:textId="606572FD" w:rsidR="00564473" w:rsidRPr="00194663" w:rsidRDefault="000B1C2F" w:rsidP="00564473">
            <w:pPr>
              <w:rPr>
                <w:rFonts w:ascii="Times New Roman" w:hAnsi="Times New Roman" w:cs="Times New Roman"/>
                <w:lang w:val="vi-VN"/>
              </w:rPr>
            </w:pPr>
            <w:r w:rsidRPr="00194663">
              <w:rPr>
                <w:rFonts w:ascii="Times New Roman" w:hAnsi="Times New Roman" w:cs="Times New Roman"/>
              </w:rPr>
              <w:t xml:space="preserve">The academic </w:t>
            </w:r>
            <w:proofErr w:type="gramStart"/>
            <w:r w:rsidRPr="00194663">
              <w:rPr>
                <w:rFonts w:ascii="Times New Roman" w:hAnsi="Times New Roman" w:cs="Times New Roman"/>
              </w:rPr>
              <w:t>officer,</w:t>
            </w:r>
            <w:proofErr w:type="gramEnd"/>
            <w:r w:rsidRPr="00194663">
              <w:rPr>
                <w:rFonts w:ascii="Times New Roman" w:hAnsi="Times New Roman" w:cs="Times New Roman"/>
              </w:rPr>
              <w:t xml:space="preserve"> manages the curriculum, courses, and schedules.</w:t>
            </w:r>
          </w:p>
        </w:tc>
      </w:tr>
      <w:tr w:rsidR="00194663" w:rsidRPr="00194663" w14:paraId="41EAB410" w14:textId="77777777" w:rsidTr="00564473">
        <w:tc>
          <w:tcPr>
            <w:tcW w:w="828" w:type="dxa"/>
          </w:tcPr>
          <w:p w14:paraId="0D3A07E4" w14:textId="6E18A85A" w:rsidR="00564473" w:rsidRPr="00194663" w:rsidRDefault="00564473" w:rsidP="00564473">
            <w:pPr>
              <w:rPr>
                <w:rFonts w:ascii="Times New Roman" w:hAnsi="Times New Roman" w:cs="Times New Roman"/>
                <w:lang w:val="vi-VN"/>
              </w:rPr>
            </w:pPr>
            <w:r w:rsidRPr="00194663">
              <w:rPr>
                <w:rFonts w:ascii="Times New Roman" w:hAnsi="Times New Roman" w:cs="Times New Roman"/>
                <w:lang w:val="vi-VN"/>
              </w:rPr>
              <w:t>3</w:t>
            </w:r>
          </w:p>
        </w:tc>
        <w:tc>
          <w:tcPr>
            <w:tcW w:w="2070" w:type="dxa"/>
          </w:tcPr>
          <w:p w14:paraId="064D5DB2" w14:textId="1C233E34" w:rsidR="00564473" w:rsidRPr="00194663" w:rsidRDefault="00564473" w:rsidP="00564473">
            <w:pPr>
              <w:rPr>
                <w:rFonts w:ascii="Times New Roman" w:hAnsi="Times New Roman" w:cs="Times New Roman"/>
                <w:lang w:val="vi-VN"/>
              </w:rPr>
            </w:pPr>
            <w:r w:rsidRPr="00194663">
              <w:rPr>
                <w:rFonts w:ascii="Times New Roman" w:hAnsi="Times New Roman" w:cs="Times New Roman"/>
              </w:rPr>
              <w:t>Lecturer</w:t>
            </w:r>
          </w:p>
        </w:tc>
        <w:tc>
          <w:tcPr>
            <w:tcW w:w="5958" w:type="dxa"/>
          </w:tcPr>
          <w:p w14:paraId="61101B0D" w14:textId="69586C0B" w:rsidR="00564473" w:rsidRPr="00194663" w:rsidRDefault="000B1C2F" w:rsidP="00564473">
            <w:pPr>
              <w:rPr>
                <w:rFonts w:ascii="Times New Roman" w:hAnsi="Times New Roman" w:cs="Times New Roman"/>
                <w:lang w:val="vi-VN"/>
              </w:rPr>
            </w:pPr>
            <w:r w:rsidRPr="00194663">
              <w:rPr>
                <w:rFonts w:ascii="Times New Roman" w:hAnsi="Times New Roman" w:cs="Times New Roman"/>
              </w:rPr>
              <w:t>The instructor/</w:t>
            </w:r>
            <w:proofErr w:type="gramStart"/>
            <w:r w:rsidRPr="00194663">
              <w:rPr>
                <w:rFonts w:ascii="Times New Roman" w:hAnsi="Times New Roman" w:cs="Times New Roman"/>
              </w:rPr>
              <w:t>teacher,</w:t>
            </w:r>
            <w:proofErr w:type="gramEnd"/>
            <w:r w:rsidRPr="00194663">
              <w:rPr>
                <w:rFonts w:ascii="Times New Roman" w:hAnsi="Times New Roman" w:cs="Times New Roman"/>
              </w:rPr>
              <w:t xml:space="preserve"> manages their assigned classes, enters grades, and uploads materials.</w:t>
            </w:r>
          </w:p>
        </w:tc>
      </w:tr>
      <w:tr w:rsidR="00194663" w:rsidRPr="00194663" w14:paraId="06E758ED" w14:textId="77777777" w:rsidTr="00564473">
        <w:tc>
          <w:tcPr>
            <w:tcW w:w="828" w:type="dxa"/>
          </w:tcPr>
          <w:p w14:paraId="640AAAB1" w14:textId="5B506BD9" w:rsidR="00564473" w:rsidRPr="00194663" w:rsidRDefault="00564473" w:rsidP="00564473">
            <w:pPr>
              <w:rPr>
                <w:rFonts w:ascii="Times New Roman" w:hAnsi="Times New Roman" w:cs="Times New Roman"/>
                <w:lang w:val="vi-VN"/>
              </w:rPr>
            </w:pPr>
            <w:r w:rsidRPr="00194663">
              <w:rPr>
                <w:rFonts w:ascii="Times New Roman" w:hAnsi="Times New Roman" w:cs="Times New Roman"/>
                <w:lang w:val="vi-VN"/>
              </w:rPr>
              <w:t>4</w:t>
            </w:r>
          </w:p>
        </w:tc>
        <w:tc>
          <w:tcPr>
            <w:tcW w:w="2070" w:type="dxa"/>
          </w:tcPr>
          <w:p w14:paraId="08434330" w14:textId="0A053322" w:rsidR="00564473" w:rsidRPr="00194663" w:rsidRDefault="00564473" w:rsidP="00564473">
            <w:pPr>
              <w:rPr>
                <w:rFonts w:ascii="Times New Roman" w:hAnsi="Times New Roman" w:cs="Times New Roman"/>
                <w:lang w:val="vi-VN"/>
              </w:rPr>
            </w:pPr>
            <w:r w:rsidRPr="00194663">
              <w:rPr>
                <w:rFonts w:ascii="Times New Roman" w:hAnsi="Times New Roman" w:cs="Times New Roman"/>
              </w:rPr>
              <w:t>Student</w:t>
            </w:r>
          </w:p>
        </w:tc>
        <w:tc>
          <w:tcPr>
            <w:tcW w:w="5958" w:type="dxa"/>
          </w:tcPr>
          <w:p w14:paraId="177537B8" w14:textId="1B524A6D" w:rsidR="00564473" w:rsidRPr="00194663" w:rsidRDefault="000B1C2F" w:rsidP="00564473">
            <w:pPr>
              <w:rPr>
                <w:rFonts w:ascii="Times New Roman" w:hAnsi="Times New Roman" w:cs="Times New Roman"/>
                <w:lang w:val="vi-VN"/>
              </w:rPr>
            </w:pPr>
            <w:r w:rsidRPr="00194663">
              <w:rPr>
                <w:rFonts w:ascii="Times New Roman" w:hAnsi="Times New Roman" w:cs="Times New Roman"/>
              </w:rPr>
              <w:t>The student, users who enroll in courses, view grades, and access study materials.</w:t>
            </w:r>
          </w:p>
        </w:tc>
      </w:tr>
    </w:tbl>
    <w:p w14:paraId="67FF41A2" w14:textId="77777777" w:rsidR="00564473" w:rsidRPr="00194663" w:rsidRDefault="00564473" w:rsidP="00564473">
      <w:pPr>
        <w:rPr>
          <w:rFonts w:ascii="Times New Roman" w:hAnsi="Times New Roman" w:cs="Times New Roman"/>
          <w:lang w:val="vi-VN"/>
        </w:rPr>
      </w:pPr>
    </w:p>
    <w:p w14:paraId="34F1A1C9" w14:textId="3C3D2B87" w:rsidR="00564473" w:rsidRPr="00194663" w:rsidRDefault="00564473" w:rsidP="00564473">
      <w:pPr>
        <w:pStyle w:val="Heading1"/>
        <w:rPr>
          <w:rFonts w:ascii="Times New Roman" w:hAnsi="Times New Roman" w:cs="Times New Roman"/>
          <w:color w:val="auto"/>
          <w:lang w:val="vi-VN"/>
        </w:rPr>
      </w:pPr>
      <w:r w:rsidRPr="00194663">
        <w:rPr>
          <w:rFonts w:ascii="Times New Roman" w:hAnsi="Times New Roman" w:cs="Times New Roman"/>
          <w:color w:val="auto"/>
          <w:lang w:val="vi-VN"/>
        </w:rPr>
        <w:lastRenderedPageBreak/>
        <w:t>1.2. List of Use Cases</w:t>
      </w:r>
    </w:p>
    <w:tbl>
      <w:tblPr>
        <w:tblStyle w:val="TableGrid"/>
        <w:tblW w:w="0" w:type="auto"/>
        <w:tblLook w:val="04A0" w:firstRow="1" w:lastRow="0" w:firstColumn="1" w:lastColumn="0" w:noHBand="0" w:noVBand="1"/>
      </w:tblPr>
      <w:tblGrid>
        <w:gridCol w:w="816"/>
        <w:gridCol w:w="2042"/>
        <w:gridCol w:w="5772"/>
      </w:tblGrid>
      <w:tr w:rsidR="00194663" w:rsidRPr="00194663" w14:paraId="773B5E09" w14:textId="77777777" w:rsidTr="000B1C2F">
        <w:tc>
          <w:tcPr>
            <w:tcW w:w="828" w:type="dxa"/>
          </w:tcPr>
          <w:p w14:paraId="1A6A17E2" w14:textId="3760DF2D" w:rsidR="000B1C2F" w:rsidRPr="00194663" w:rsidRDefault="000B1C2F" w:rsidP="000B1C2F">
            <w:pPr>
              <w:rPr>
                <w:rFonts w:ascii="Times New Roman" w:hAnsi="Times New Roman" w:cs="Times New Roman"/>
                <w:lang w:val="vi-VN"/>
              </w:rPr>
            </w:pPr>
            <w:r w:rsidRPr="00194663">
              <w:rPr>
                <w:rFonts w:ascii="Times New Roman" w:hAnsi="Times New Roman" w:cs="Times New Roman"/>
                <w:lang w:val="vi-VN"/>
              </w:rPr>
              <w:t>No.</w:t>
            </w:r>
          </w:p>
        </w:tc>
        <w:tc>
          <w:tcPr>
            <w:tcW w:w="2070" w:type="dxa"/>
          </w:tcPr>
          <w:p w14:paraId="7322E947" w14:textId="2253DA5C" w:rsidR="000B1C2F" w:rsidRPr="00194663" w:rsidRDefault="000B1C2F" w:rsidP="000B1C2F">
            <w:pPr>
              <w:rPr>
                <w:rFonts w:ascii="Times New Roman" w:hAnsi="Times New Roman" w:cs="Times New Roman"/>
                <w:lang w:val="vi-VN"/>
              </w:rPr>
            </w:pPr>
            <w:r w:rsidRPr="00194663">
              <w:rPr>
                <w:rFonts w:ascii="Times New Roman" w:hAnsi="Times New Roman" w:cs="Times New Roman"/>
                <w:lang w:val="vi-VN"/>
              </w:rPr>
              <w:t>Use-case</w:t>
            </w:r>
          </w:p>
        </w:tc>
        <w:tc>
          <w:tcPr>
            <w:tcW w:w="5958" w:type="dxa"/>
          </w:tcPr>
          <w:p w14:paraId="1D5C4121" w14:textId="52FCE6F7" w:rsidR="000B1C2F" w:rsidRPr="00194663" w:rsidRDefault="000B1C2F" w:rsidP="000B1C2F">
            <w:pPr>
              <w:rPr>
                <w:rFonts w:ascii="Times New Roman" w:hAnsi="Times New Roman" w:cs="Times New Roman"/>
                <w:lang w:val="vi-VN"/>
              </w:rPr>
            </w:pPr>
            <w:r w:rsidRPr="00194663">
              <w:rPr>
                <w:rFonts w:ascii="Times New Roman" w:hAnsi="Times New Roman" w:cs="Times New Roman"/>
              </w:rPr>
              <w:t>Description</w:t>
            </w:r>
          </w:p>
        </w:tc>
      </w:tr>
      <w:tr w:rsidR="00194663" w:rsidRPr="00194663" w14:paraId="6595DE6C" w14:textId="77777777" w:rsidTr="000B1C2F">
        <w:tc>
          <w:tcPr>
            <w:tcW w:w="828" w:type="dxa"/>
          </w:tcPr>
          <w:p w14:paraId="3B937150" w14:textId="29920A62" w:rsidR="000B1C2F" w:rsidRPr="00194663" w:rsidRDefault="000B1C2F" w:rsidP="000B1C2F">
            <w:pPr>
              <w:rPr>
                <w:rFonts w:ascii="Times New Roman" w:hAnsi="Times New Roman" w:cs="Times New Roman"/>
                <w:lang w:val="vi-VN"/>
              </w:rPr>
            </w:pPr>
            <w:r w:rsidRPr="00194663">
              <w:rPr>
                <w:rFonts w:ascii="Times New Roman" w:hAnsi="Times New Roman" w:cs="Times New Roman"/>
                <w:lang w:val="vi-VN"/>
              </w:rPr>
              <w:t>1</w:t>
            </w:r>
          </w:p>
        </w:tc>
        <w:tc>
          <w:tcPr>
            <w:tcW w:w="2070" w:type="dxa"/>
          </w:tcPr>
          <w:p w14:paraId="226ECF39" w14:textId="12372275" w:rsidR="000B1C2F" w:rsidRPr="00194663" w:rsidRDefault="000B1C2F" w:rsidP="000B1C2F">
            <w:pPr>
              <w:rPr>
                <w:rFonts w:ascii="Times New Roman" w:hAnsi="Times New Roman" w:cs="Times New Roman"/>
                <w:lang w:val="vi-VN"/>
              </w:rPr>
            </w:pPr>
            <w:r w:rsidRPr="00194663">
              <w:rPr>
                <w:rFonts w:ascii="Times New Roman" w:hAnsi="Times New Roman" w:cs="Times New Roman"/>
              </w:rPr>
              <w:t>Login</w:t>
            </w:r>
          </w:p>
        </w:tc>
        <w:tc>
          <w:tcPr>
            <w:tcW w:w="5958" w:type="dxa"/>
          </w:tcPr>
          <w:p w14:paraId="10108A49" w14:textId="7787A837" w:rsidR="000B1C2F" w:rsidRPr="00194663" w:rsidRDefault="0069733D" w:rsidP="000B1C2F">
            <w:pPr>
              <w:rPr>
                <w:rFonts w:ascii="Times New Roman" w:hAnsi="Times New Roman" w:cs="Times New Roman"/>
                <w:lang w:val="vi-VN"/>
              </w:rPr>
            </w:pPr>
            <w:r w:rsidRPr="00194663">
              <w:rPr>
                <w:rFonts w:ascii="Times New Roman" w:hAnsi="Times New Roman" w:cs="Times New Roman"/>
              </w:rPr>
              <w:t>Allows users (Admin, Academic Officer, Lecturer, Student) to log into the system using their credentials.</w:t>
            </w:r>
          </w:p>
        </w:tc>
      </w:tr>
      <w:tr w:rsidR="00194663" w:rsidRPr="00194663" w14:paraId="6A76CF2C" w14:textId="77777777" w:rsidTr="000B1C2F">
        <w:tc>
          <w:tcPr>
            <w:tcW w:w="828" w:type="dxa"/>
          </w:tcPr>
          <w:p w14:paraId="4182AF26" w14:textId="51C5F9C5" w:rsidR="000B1C2F" w:rsidRPr="00194663" w:rsidRDefault="000B1C2F" w:rsidP="000B1C2F">
            <w:pPr>
              <w:rPr>
                <w:rFonts w:ascii="Times New Roman" w:hAnsi="Times New Roman" w:cs="Times New Roman"/>
                <w:lang w:val="vi-VN"/>
              </w:rPr>
            </w:pPr>
            <w:r w:rsidRPr="00194663">
              <w:rPr>
                <w:rFonts w:ascii="Times New Roman" w:hAnsi="Times New Roman" w:cs="Times New Roman"/>
                <w:lang w:val="vi-VN"/>
              </w:rPr>
              <w:t>2</w:t>
            </w:r>
          </w:p>
        </w:tc>
        <w:tc>
          <w:tcPr>
            <w:tcW w:w="2070" w:type="dxa"/>
          </w:tcPr>
          <w:p w14:paraId="4D861D72" w14:textId="4329652C" w:rsidR="000B1C2F" w:rsidRPr="00194663" w:rsidRDefault="000B1C2F" w:rsidP="000B1C2F">
            <w:pPr>
              <w:rPr>
                <w:rFonts w:ascii="Times New Roman" w:hAnsi="Times New Roman" w:cs="Times New Roman"/>
                <w:lang w:val="vi-VN"/>
              </w:rPr>
            </w:pPr>
            <w:r w:rsidRPr="00194663">
              <w:rPr>
                <w:rFonts w:ascii="Times New Roman" w:hAnsi="Times New Roman" w:cs="Times New Roman"/>
              </w:rPr>
              <w:t>Logout</w:t>
            </w:r>
          </w:p>
        </w:tc>
        <w:tc>
          <w:tcPr>
            <w:tcW w:w="5958" w:type="dxa"/>
          </w:tcPr>
          <w:p w14:paraId="2D2473AF" w14:textId="7300EA9F" w:rsidR="000B1C2F" w:rsidRPr="00194663" w:rsidRDefault="0069733D" w:rsidP="000B1C2F">
            <w:pPr>
              <w:rPr>
                <w:rFonts w:ascii="Times New Roman" w:hAnsi="Times New Roman" w:cs="Times New Roman"/>
                <w:lang w:val="vi-VN"/>
              </w:rPr>
            </w:pPr>
            <w:r w:rsidRPr="00194663">
              <w:rPr>
                <w:rFonts w:ascii="Times New Roman" w:hAnsi="Times New Roman" w:cs="Times New Roman"/>
              </w:rPr>
              <w:t>Enables users to securely log out of the system.</w:t>
            </w:r>
          </w:p>
        </w:tc>
      </w:tr>
      <w:tr w:rsidR="00194663" w:rsidRPr="00194663" w14:paraId="6D41F3C1" w14:textId="77777777" w:rsidTr="000B1C2F">
        <w:tc>
          <w:tcPr>
            <w:tcW w:w="828" w:type="dxa"/>
          </w:tcPr>
          <w:p w14:paraId="6AF6B994" w14:textId="60DEFC4E" w:rsidR="000B1C2F" w:rsidRPr="00194663" w:rsidRDefault="000B1C2F" w:rsidP="000B1C2F">
            <w:pPr>
              <w:rPr>
                <w:rFonts w:ascii="Times New Roman" w:hAnsi="Times New Roman" w:cs="Times New Roman"/>
                <w:lang w:val="vi-VN"/>
              </w:rPr>
            </w:pPr>
            <w:r w:rsidRPr="00194663">
              <w:rPr>
                <w:rFonts w:ascii="Times New Roman" w:hAnsi="Times New Roman" w:cs="Times New Roman"/>
                <w:lang w:val="vi-VN"/>
              </w:rPr>
              <w:t>3</w:t>
            </w:r>
          </w:p>
        </w:tc>
        <w:tc>
          <w:tcPr>
            <w:tcW w:w="2070" w:type="dxa"/>
          </w:tcPr>
          <w:p w14:paraId="163A4081" w14:textId="5FA40179" w:rsidR="000B1C2F" w:rsidRPr="00194663" w:rsidRDefault="000B1C2F" w:rsidP="000B1C2F">
            <w:pPr>
              <w:rPr>
                <w:rFonts w:ascii="Times New Roman" w:hAnsi="Times New Roman" w:cs="Times New Roman"/>
                <w:lang w:val="vi-VN"/>
              </w:rPr>
            </w:pPr>
            <w:r w:rsidRPr="00194663">
              <w:rPr>
                <w:rFonts w:ascii="Times New Roman" w:hAnsi="Times New Roman" w:cs="Times New Roman"/>
              </w:rPr>
              <w:t>Change Password</w:t>
            </w:r>
          </w:p>
        </w:tc>
        <w:tc>
          <w:tcPr>
            <w:tcW w:w="5958" w:type="dxa"/>
          </w:tcPr>
          <w:p w14:paraId="53C95154" w14:textId="6B97A7FE" w:rsidR="000B1C2F" w:rsidRPr="00194663" w:rsidRDefault="0069733D" w:rsidP="000B1C2F">
            <w:pPr>
              <w:rPr>
                <w:rFonts w:ascii="Times New Roman" w:hAnsi="Times New Roman" w:cs="Times New Roman"/>
                <w:lang w:val="vi-VN"/>
              </w:rPr>
            </w:pPr>
            <w:r w:rsidRPr="00194663">
              <w:rPr>
                <w:rFonts w:ascii="Times New Roman" w:hAnsi="Times New Roman" w:cs="Times New Roman"/>
              </w:rPr>
              <w:t>Allows users to change their password for security reasons.</w:t>
            </w:r>
          </w:p>
        </w:tc>
      </w:tr>
      <w:tr w:rsidR="00194663" w:rsidRPr="00194663" w14:paraId="602B9836" w14:textId="77777777" w:rsidTr="000B1C2F">
        <w:tc>
          <w:tcPr>
            <w:tcW w:w="828" w:type="dxa"/>
          </w:tcPr>
          <w:p w14:paraId="16313711" w14:textId="73A70B12" w:rsidR="000B1C2F" w:rsidRPr="00194663" w:rsidRDefault="000B1C2F" w:rsidP="000B1C2F">
            <w:pPr>
              <w:rPr>
                <w:rFonts w:ascii="Times New Roman" w:hAnsi="Times New Roman" w:cs="Times New Roman"/>
                <w:lang w:val="vi-VN"/>
              </w:rPr>
            </w:pPr>
            <w:r w:rsidRPr="00194663">
              <w:rPr>
                <w:rFonts w:ascii="Times New Roman" w:hAnsi="Times New Roman" w:cs="Times New Roman"/>
                <w:lang w:val="vi-VN"/>
              </w:rPr>
              <w:t>4</w:t>
            </w:r>
          </w:p>
        </w:tc>
        <w:tc>
          <w:tcPr>
            <w:tcW w:w="2070" w:type="dxa"/>
          </w:tcPr>
          <w:p w14:paraId="791A35B4" w14:textId="71787F71" w:rsidR="000B1C2F" w:rsidRPr="00194663" w:rsidRDefault="000B1C2F" w:rsidP="000B1C2F">
            <w:pPr>
              <w:rPr>
                <w:rFonts w:ascii="Times New Roman" w:hAnsi="Times New Roman" w:cs="Times New Roman"/>
                <w:lang w:val="vi-VN"/>
              </w:rPr>
            </w:pPr>
            <w:r w:rsidRPr="00194663">
              <w:rPr>
                <w:rFonts w:ascii="Times New Roman" w:hAnsi="Times New Roman" w:cs="Times New Roman"/>
              </w:rPr>
              <w:t>View Profile</w:t>
            </w:r>
          </w:p>
        </w:tc>
        <w:tc>
          <w:tcPr>
            <w:tcW w:w="5958" w:type="dxa"/>
          </w:tcPr>
          <w:p w14:paraId="7D8B32DF" w14:textId="1718E637" w:rsidR="000B1C2F" w:rsidRPr="00194663" w:rsidRDefault="0069733D" w:rsidP="000B1C2F">
            <w:pPr>
              <w:rPr>
                <w:rFonts w:ascii="Times New Roman" w:hAnsi="Times New Roman" w:cs="Times New Roman"/>
                <w:lang w:val="vi-VN"/>
              </w:rPr>
            </w:pPr>
            <w:r w:rsidRPr="00194663">
              <w:rPr>
                <w:rFonts w:ascii="Times New Roman" w:hAnsi="Times New Roman" w:cs="Times New Roman"/>
              </w:rPr>
              <w:t>Displays the user’s personal information such as name, ID, email, and role.</w:t>
            </w:r>
          </w:p>
        </w:tc>
      </w:tr>
      <w:tr w:rsidR="00194663" w:rsidRPr="00194663" w14:paraId="23C03891" w14:textId="77777777" w:rsidTr="000B1C2F">
        <w:tc>
          <w:tcPr>
            <w:tcW w:w="828" w:type="dxa"/>
          </w:tcPr>
          <w:p w14:paraId="037B2B8F" w14:textId="7624DF2C" w:rsidR="000B1C2F" w:rsidRPr="00194663" w:rsidRDefault="000B1C2F" w:rsidP="000B1C2F">
            <w:pPr>
              <w:rPr>
                <w:rFonts w:ascii="Times New Roman" w:hAnsi="Times New Roman" w:cs="Times New Roman"/>
                <w:lang w:val="vi-VN"/>
              </w:rPr>
            </w:pPr>
            <w:r w:rsidRPr="00194663">
              <w:rPr>
                <w:rFonts w:ascii="Times New Roman" w:hAnsi="Times New Roman" w:cs="Times New Roman"/>
                <w:lang w:val="vi-VN"/>
              </w:rPr>
              <w:t>5</w:t>
            </w:r>
          </w:p>
        </w:tc>
        <w:tc>
          <w:tcPr>
            <w:tcW w:w="2070" w:type="dxa"/>
          </w:tcPr>
          <w:p w14:paraId="2742BB8E" w14:textId="7C82570F" w:rsidR="000B1C2F" w:rsidRPr="00194663" w:rsidRDefault="000B1C2F" w:rsidP="000B1C2F">
            <w:pPr>
              <w:rPr>
                <w:rFonts w:ascii="Times New Roman" w:hAnsi="Times New Roman" w:cs="Times New Roman"/>
                <w:lang w:val="vi-VN"/>
              </w:rPr>
            </w:pPr>
            <w:r w:rsidRPr="00194663">
              <w:rPr>
                <w:rFonts w:ascii="Times New Roman" w:hAnsi="Times New Roman" w:cs="Times New Roman"/>
              </w:rPr>
              <w:t>Manage Users</w:t>
            </w:r>
          </w:p>
        </w:tc>
        <w:tc>
          <w:tcPr>
            <w:tcW w:w="5958" w:type="dxa"/>
          </w:tcPr>
          <w:p w14:paraId="46220FAD" w14:textId="0A1CEAFE" w:rsidR="000B1C2F" w:rsidRPr="00194663" w:rsidRDefault="0069733D" w:rsidP="000B1C2F">
            <w:pPr>
              <w:rPr>
                <w:rFonts w:ascii="Times New Roman" w:hAnsi="Times New Roman" w:cs="Times New Roman"/>
                <w:lang w:val="vi-VN"/>
              </w:rPr>
            </w:pPr>
            <w:r w:rsidRPr="00194663">
              <w:rPr>
                <w:rFonts w:ascii="Times New Roman" w:hAnsi="Times New Roman" w:cs="Times New Roman"/>
              </w:rPr>
              <w:t>Manage user accounts in the system (view, add, edit, delete).</w:t>
            </w:r>
          </w:p>
        </w:tc>
      </w:tr>
      <w:tr w:rsidR="00194663" w:rsidRPr="00194663" w14:paraId="520C98D9" w14:textId="77777777" w:rsidTr="000B1C2F">
        <w:tc>
          <w:tcPr>
            <w:tcW w:w="828" w:type="dxa"/>
          </w:tcPr>
          <w:p w14:paraId="2046C88D" w14:textId="7593EFB8" w:rsidR="000B1C2F" w:rsidRPr="00194663" w:rsidRDefault="000B1C2F" w:rsidP="000B1C2F">
            <w:pPr>
              <w:rPr>
                <w:rFonts w:ascii="Times New Roman" w:hAnsi="Times New Roman" w:cs="Times New Roman"/>
                <w:lang w:val="vi-VN"/>
              </w:rPr>
            </w:pPr>
            <w:r w:rsidRPr="00194663">
              <w:rPr>
                <w:rFonts w:ascii="Times New Roman" w:hAnsi="Times New Roman" w:cs="Times New Roman"/>
                <w:lang w:val="vi-VN"/>
              </w:rPr>
              <w:t>6</w:t>
            </w:r>
          </w:p>
        </w:tc>
        <w:tc>
          <w:tcPr>
            <w:tcW w:w="2070" w:type="dxa"/>
          </w:tcPr>
          <w:p w14:paraId="568893B3" w14:textId="527F9599" w:rsidR="000B1C2F" w:rsidRPr="00194663" w:rsidRDefault="000B1C2F" w:rsidP="000B1C2F">
            <w:pPr>
              <w:rPr>
                <w:rFonts w:ascii="Times New Roman" w:hAnsi="Times New Roman" w:cs="Times New Roman"/>
                <w:lang w:val="vi-VN"/>
              </w:rPr>
            </w:pPr>
            <w:r w:rsidRPr="00194663">
              <w:rPr>
                <w:rFonts w:ascii="Times New Roman" w:hAnsi="Times New Roman" w:cs="Times New Roman"/>
              </w:rPr>
              <w:t>Create Account</w:t>
            </w:r>
          </w:p>
        </w:tc>
        <w:tc>
          <w:tcPr>
            <w:tcW w:w="5958" w:type="dxa"/>
          </w:tcPr>
          <w:p w14:paraId="509728FF" w14:textId="7683F0A7" w:rsidR="000B1C2F" w:rsidRPr="00194663" w:rsidRDefault="0069733D" w:rsidP="000B1C2F">
            <w:pPr>
              <w:rPr>
                <w:rFonts w:ascii="Times New Roman" w:hAnsi="Times New Roman" w:cs="Times New Roman"/>
                <w:lang w:val="vi-VN"/>
              </w:rPr>
            </w:pPr>
            <w:r w:rsidRPr="00194663">
              <w:rPr>
                <w:rFonts w:ascii="Times New Roman" w:hAnsi="Times New Roman" w:cs="Times New Roman"/>
              </w:rPr>
              <w:t>Create new user accounts with default credentials.</w:t>
            </w:r>
          </w:p>
        </w:tc>
      </w:tr>
      <w:tr w:rsidR="00194663" w:rsidRPr="00194663" w14:paraId="0B5A1526" w14:textId="77777777" w:rsidTr="000B1C2F">
        <w:tc>
          <w:tcPr>
            <w:tcW w:w="828" w:type="dxa"/>
          </w:tcPr>
          <w:p w14:paraId="4850B158" w14:textId="12AC0E2E" w:rsidR="000B1C2F" w:rsidRPr="00194663" w:rsidRDefault="000B1C2F" w:rsidP="000B1C2F">
            <w:pPr>
              <w:rPr>
                <w:rFonts w:ascii="Times New Roman" w:hAnsi="Times New Roman" w:cs="Times New Roman"/>
                <w:lang w:val="vi-VN"/>
              </w:rPr>
            </w:pPr>
            <w:r w:rsidRPr="00194663">
              <w:rPr>
                <w:rFonts w:ascii="Times New Roman" w:hAnsi="Times New Roman" w:cs="Times New Roman"/>
                <w:lang w:val="vi-VN"/>
              </w:rPr>
              <w:t>7</w:t>
            </w:r>
          </w:p>
        </w:tc>
        <w:tc>
          <w:tcPr>
            <w:tcW w:w="2070" w:type="dxa"/>
          </w:tcPr>
          <w:p w14:paraId="5AB0681D" w14:textId="18F38FCF" w:rsidR="000B1C2F" w:rsidRPr="00194663" w:rsidRDefault="000B1C2F" w:rsidP="000B1C2F">
            <w:pPr>
              <w:rPr>
                <w:rFonts w:ascii="Times New Roman" w:hAnsi="Times New Roman" w:cs="Times New Roman"/>
                <w:lang w:val="vi-VN"/>
              </w:rPr>
            </w:pPr>
            <w:r w:rsidRPr="00194663">
              <w:rPr>
                <w:rFonts w:ascii="Times New Roman" w:hAnsi="Times New Roman" w:cs="Times New Roman"/>
              </w:rPr>
              <w:t>Manage Permissions</w:t>
            </w:r>
          </w:p>
        </w:tc>
        <w:tc>
          <w:tcPr>
            <w:tcW w:w="5958" w:type="dxa"/>
          </w:tcPr>
          <w:p w14:paraId="3C9716FF" w14:textId="0EA9373F" w:rsidR="000B1C2F" w:rsidRPr="00194663" w:rsidRDefault="0069733D" w:rsidP="000B1C2F">
            <w:pPr>
              <w:rPr>
                <w:rFonts w:ascii="Times New Roman" w:hAnsi="Times New Roman" w:cs="Times New Roman"/>
                <w:lang w:val="vi-VN"/>
              </w:rPr>
            </w:pPr>
            <w:r w:rsidRPr="00194663">
              <w:rPr>
                <w:rFonts w:ascii="Times New Roman" w:hAnsi="Times New Roman" w:cs="Times New Roman"/>
              </w:rPr>
              <w:t>Define and control access rights for each user role</w:t>
            </w:r>
          </w:p>
        </w:tc>
      </w:tr>
      <w:tr w:rsidR="00194663" w:rsidRPr="00194663" w14:paraId="6AD81623" w14:textId="77777777" w:rsidTr="000B1C2F">
        <w:tc>
          <w:tcPr>
            <w:tcW w:w="828" w:type="dxa"/>
          </w:tcPr>
          <w:p w14:paraId="19EA047C" w14:textId="06D698FA" w:rsidR="000B1C2F" w:rsidRPr="00194663" w:rsidRDefault="000B1C2F" w:rsidP="000B1C2F">
            <w:pPr>
              <w:rPr>
                <w:rFonts w:ascii="Times New Roman" w:hAnsi="Times New Roman" w:cs="Times New Roman"/>
                <w:lang w:val="vi-VN"/>
              </w:rPr>
            </w:pPr>
            <w:r w:rsidRPr="00194663">
              <w:rPr>
                <w:rFonts w:ascii="Times New Roman" w:hAnsi="Times New Roman" w:cs="Times New Roman"/>
                <w:lang w:val="vi-VN"/>
              </w:rPr>
              <w:t>8</w:t>
            </w:r>
          </w:p>
        </w:tc>
        <w:tc>
          <w:tcPr>
            <w:tcW w:w="2070" w:type="dxa"/>
          </w:tcPr>
          <w:p w14:paraId="41BACCEF" w14:textId="7FB8C96E" w:rsidR="000B1C2F" w:rsidRPr="00194663" w:rsidRDefault="000B1C2F" w:rsidP="000B1C2F">
            <w:pPr>
              <w:rPr>
                <w:rFonts w:ascii="Times New Roman" w:hAnsi="Times New Roman" w:cs="Times New Roman"/>
                <w:lang w:val="vi-VN"/>
              </w:rPr>
            </w:pPr>
            <w:r w:rsidRPr="00194663">
              <w:rPr>
                <w:rFonts w:ascii="Times New Roman" w:hAnsi="Times New Roman" w:cs="Times New Roman"/>
              </w:rPr>
              <w:t>Manage Fee</w:t>
            </w:r>
          </w:p>
        </w:tc>
        <w:tc>
          <w:tcPr>
            <w:tcW w:w="5958" w:type="dxa"/>
          </w:tcPr>
          <w:p w14:paraId="3654B608" w14:textId="0024B15A" w:rsidR="000B1C2F" w:rsidRPr="00194663" w:rsidRDefault="0069733D" w:rsidP="000B1C2F">
            <w:pPr>
              <w:rPr>
                <w:rFonts w:ascii="Times New Roman" w:hAnsi="Times New Roman" w:cs="Times New Roman"/>
                <w:lang w:val="vi-VN"/>
              </w:rPr>
            </w:pPr>
            <w:r w:rsidRPr="00194663">
              <w:rPr>
                <w:rFonts w:ascii="Times New Roman" w:hAnsi="Times New Roman" w:cs="Times New Roman"/>
              </w:rPr>
              <w:t>Manage tuition fee structures, payment records, and related settings.</w:t>
            </w:r>
          </w:p>
        </w:tc>
      </w:tr>
      <w:tr w:rsidR="00194663" w:rsidRPr="00194663" w14:paraId="42E3FCFE" w14:textId="77777777" w:rsidTr="000B1C2F">
        <w:tc>
          <w:tcPr>
            <w:tcW w:w="828" w:type="dxa"/>
          </w:tcPr>
          <w:p w14:paraId="7ED6369F" w14:textId="3FAE9591" w:rsidR="000B1C2F" w:rsidRPr="00194663" w:rsidRDefault="000B1C2F" w:rsidP="000B1C2F">
            <w:pPr>
              <w:rPr>
                <w:rFonts w:ascii="Times New Roman" w:hAnsi="Times New Roman" w:cs="Times New Roman"/>
                <w:lang w:val="vi-VN"/>
              </w:rPr>
            </w:pPr>
            <w:r w:rsidRPr="00194663">
              <w:rPr>
                <w:rFonts w:ascii="Times New Roman" w:hAnsi="Times New Roman" w:cs="Times New Roman"/>
                <w:lang w:val="vi-VN"/>
              </w:rPr>
              <w:t>9</w:t>
            </w:r>
          </w:p>
        </w:tc>
        <w:tc>
          <w:tcPr>
            <w:tcW w:w="2070" w:type="dxa"/>
          </w:tcPr>
          <w:p w14:paraId="7AFA5FFA" w14:textId="4AB4CB48" w:rsidR="000B1C2F" w:rsidRPr="00194663" w:rsidRDefault="000B1C2F" w:rsidP="000B1C2F">
            <w:pPr>
              <w:rPr>
                <w:rFonts w:ascii="Times New Roman" w:hAnsi="Times New Roman" w:cs="Times New Roman"/>
                <w:lang w:val="vi-VN"/>
              </w:rPr>
            </w:pPr>
            <w:r w:rsidRPr="00194663">
              <w:rPr>
                <w:rFonts w:ascii="Times New Roman" w:hAnsi="Times New Roman" w:cs="Times New Roman"/>
              </w:rPr>
              <w:t>Assign Teaching</w:t>
            </w:r>
          </w:p>
        </w:tc>
        <w:tc>
          <w:tcPr>
            <w:tcW w:w="5958" w:type="dxa"/>
          </w:tcPr>
          <w:p w14:paraId="72410183" w14:textId="2A55255E" w:rsidR="000B1C2F" w:rsidRPr="00194663" w:rsidRDefault="0069733D" w:rsidP="000B1C2F">
            <w:pPr>
              <w:rPr>
                <w:rFonts w:ascii="Times New Roman" w:hAnsi="Times New Roman" w:cs="Times New Roman"/>
                <w:lang w:val="vi-VN"/>
              </w:rPr>
            </w:pPr>
            <w:r w:rsidRPr="00194663">
              <w:rPr>
                <w:rFonts w:ascii="Times New Roman" w:hAnsi="Times New Roman" w:cs="Times New Roman"/>
              </w:rPr>
              <w:t>Assign lecturers to specific courses or class sections.</w:t>
            </w:r>
          </w:p>
        </w:tc>
      </w:tr>
      <w:tr w:rsidR="00194663" w:rsidRPr="00194663" w14:paraId="23131EC7" w14:textId="77777777" w:rsidTr="000B1C2F">
        <w:tc>
          <w:tcPr>
            <w:tcW w:w="828" w:type="dxa"/>
          </w:tcPr>
          <w:p w14:paraId="3F6D8699" w14:textId="47C959FC" w:rsidR="000B1C2F" w:rsidRPr="00194663" w:rsidRDefault="000B1C2F" w:rsidP="000B1C2F">
            <w:pPr>
              <w:rPr>
                <w:rFonts w:ascii="Times New Roman" w:hAnsi="Times New Roman" w:cs="Times New Roman"/>
                <w:lang w:val="vi-VN"/>
              </w:rPr>
            </w:pPr>
            <w:r w:rsidRPr="00194663">
              <w:rPr>
                <w:rFonts w:ascii="Times New Roman" w:hAnsi="Times New Roman" w:cs="Times New Roman"/>
                <w:lang w:val="vi-VN"/>
              </w:rPr>
              <w:t>10</w:t>
            </w:r>
          </w:p>
        </w:tc>
        <w:tc>
          <w:tcPr>
            <w:tcW w:w="2070" w:type="dxa"/>
          </w:tcPr>
          <w:p w14:paraId="67D16BC1" w14:textId="2144E2C3" w:rsidR="000B1C2F" w:rsidRPr="00194663" w:rsidRDefault="000B1C2F" w:rsidP="000B1C2F">
            <w:pPr>
              <w:rPr>
                <w:rFonts w:ascii="Times New Roman" w:hAnsi="Times New Roman" w:cs="Times New Roman"/>
                <w:lang w:val="vi-VN"/>
              </w:rPr>
            </w:pPr>
            <w:r w:rsidRPr="00194663">
              <w:rPr>
                <w:rFonts w:ascii="Times New Roman" w:hAnsi="Times New Roman" w:cs="Times New Roman"/>
              </w:rPr>
              <w:t>Manage Courses</w:t>
            </w:r>
          </w:p>
        </w:tc>
        <w:tc>
          <w:tcPr>
            <w:tcW w:w="5958" w:type="dxa"/>
          </w:tcPr>
          <w:p w14:paraId="681FB296" w14:textId="7E47B30C" w:rsidR="000B1C2F" w:rsidRPr="00194663" w:rsidRDefault="0069733D" w:rsidP="000B1C2F">
            <w:pPr>
              <w:rPr>
                <w:rFonts w:ascii="Times New Roman" w:hAnsi="Times New Roman" w:cs="Times New Roman"/>
                <w:lang w:val="vi-VN"/>
              </w:rPr>
            </w:pPr>
            <w:r w:rsidRPr="00194663">
              <w:rPr>
                <w:rFonts w:ascii="Times New Roman" w:hAnsi="Times New Roman" w:cs="Times New Roman"/>
              </w:rPr>
              <w:t>Maintain and update course information such as course code, name, credits, and assigned lecturer.</w:t>
            </w:r>
          </w:p>
        </w:tc>
      </w:tr>
      <w:tr w:rsidR="00194663" w:rsidRPr="00194663" w14:paraId="0A566BDF" w14:textId="77777777" w:rsidTr="000B1C2F">
        <w:tc>
          <w:tcPr>
            <w:tcW w:w="828" w:type="dxa"/>
          </w:tcPr>
          <w:p w14:paraId="2F907C8E" w14:textId="04AB2BE8" w:rsidR="000B1C2F" w:rsidRPr="00194663" w:rsidRDefault="000B1C2F" w:rsidP="000B1C2F">
            <w:pPr>
              <w:rPr>
                <w:rFonts w:ascii="Times New Roman" w:hAnsi="Times New Roman" w:cs="Times New Roman"/>
                <w:lang w:val="vi-VN"/>
              </w:rPr>
            </w:pPr>
            <w:r w:rsidRPr="00194663">
              <w:rPr>
                <w:rFonts w:ascii="Times New Roman" w:hAnsi="Times New Roman" w:cs="Times New Roman"/>
                <w:lang w:val="vi-VN"/>
              </w:rPr>
              <w:t>11</w:t>
            </w:r>
          </w:p>
        </w:tc>
        <w:tc>
          <w:tcPr>
            <w:tcW w:w="2070" w:type="dxa"/>
          </w:tcPr>
          <w:p w14:paraId="55071945" w14:textId="1D51636B" w:rsidR="000B1C2F" w:rsidRPr="00194663" w:rsidRDefault="000B1C2F" w:rsidP="000B1C2F">
            <w:pPr>
              <w:rPr>
                <w:rFonts w:ascii="Times New Roman" w:hAnsi="Times New Roman" w:cs="Times New Roman"/>
                <w:lang w:val="vi-VN"/>
              </w:rPr>
            </w:pPr>
            <w:r w:rsidRPr="00194663">
              <w:rPr>
                <w:rFonts w:ascii="Times New Roman" w:hAnsi="Times New Roman" w:cs="Times New Roman"/>
              </w:rPr>
              <w:t>Manage Schedule</w:t>
            </w:r>
          </w:p>
        </w:tc>
        <w:tc>
          <w:tcPr>
            <w:tcW w:w="5958" w:type="dxa"/>
          </w:tcPr>
          <w:p w14:paraId="0C614310" w14:textId="43D1DC9E" w:rsidR="000B1C2F" w:rsidRPr="00194663" w:rsidRDefault="0069733D" w:rsidP="000B1C2F">
            <w:pPr>
              <w:rPr>
                <w:rFonts w:ascii="Times New Roman" w:hAnsi="Times New Roman" w:cs="Times New Roman"/>
                <w:lang w:val="vi-VN"/>
              </w:rPr>
            </w:pPr>
            <w:r w:rsidRPr="00194663">
              <w:rPr>
                <w:rFonts w:ascii="Times New Roman" w:hAnsi="Times New Roman" w:cs="Times New Roman"/>
              </w:rPr>
              <w:t>Create and manage class timetables and academic schedules.</w:t>
            </w:r>
          </w:p>
        </w:tc>
      </w:tr>
      <w:tr w:rsidR="00194663" w:rsidRPr="00194663" w14:paraId="6F421E57" w14:textId="77777777" w:rsidTr="000B1C2F">
        <w:tc>
          <w:tcPr>
            <w:tcW w:w="828" w:type="dxa"/>
          </w:tcPr>
          <w:p w14:paraId="30750030" w14:textId="4393CD93" w:rsidR="000B1C2F" w:rsidRPr="00194663" w:rsidRDefault="000B1C2F" w:rsidP="000B1C2F">
            <w:pPr>
              <w:rPr>
                <w:rFonts w:ascii="Times New Roman" w:hAnsi="Times New Roman" w:cs="Times New Roman"/>
                <w:lang w:val="vi-VN"/>
              </w:rPr>
            </w:pPr>
            <w:r w:rsidRPr="00194663">
              <w:rPr>
                <w:rFonts w:ascii="Times New Roman" w:hAnsi="Times New Roman" w:cs="Times New Roman"/>
                <w:lang w:val="vi-VN"/>
              </w:rPr>
              <w:t>12</w:t>
            </w:r>
          </w:p>
        </w:tc>
        <w:tc>
          <w:tcPr>
            <w:tcW w:w="2070" w:type="dxa"/>
          </w:tcPr>
          <w:p w14:paraId="1394F16E" w14:textId="329D3B56" w:rsidR="000B1C2F" w:rsidRPr="00194663" w:rsidRDefault="000B1C2F" w:rsidP="000B1C2F">
            <w:pPr>
              <w:rPr>
                <w:rFonts w:ascii="Times New Roman" w:hAnsi="Times New Roman" w:cs="Times New Roman"/>
                <w:lang w:val="vi-VN"/>
              </w:rPr>
            </w:pPr>
            <w:r w:rsidRPr="00194663">
              <w:rPr>
                <w:rFonts w:ascii="Times New Roman" w:hAnsi="Times New Roman" w:cs="Times New Roman"/>
              </w:rPr>
              <w:t>Manage Students</w:t>
            </w:r>
          </w:p>
        </w:tc>
        <w:tc>
          <w:tcPr>
            <w:tcW w:w="5958" w:type="dxa"/>
          </w:tcPr>
          <w:p w14:paraId="53FEC115" w14:textId="3D074D7E" w:rsidR="000B1C2F" w:rsidRPr="00194663" w:rsidRDefault="0069733D" w:rsidP="000B1C2F">
            <w:pPr>
              <w:rPr>
                <w:rFonts w:ascii="Times New Roman" w:hAnsi="Times New Roman" w:cs="Times New Roman"/>
                <w:lang w:val="vi-VN"/>
              </w:rPr>
            </w:pPr>
            <w:r w:rsidRPr="00194663">
              <w:rPr>
                <w:rFonts w:ascii="Times New Roman" w:hAnsi="Times New Roman" w:cs="Times New Roman"/>
              </w:rPr>
              <w:t>Maintain student records including academic status and personal information</w:t>
            </w:r>
          </w:p>
        </w:tc>
      </w:tr>
      <w:tr w:rsidR="00194663" w:rsidRPr="00194663" w14:paraId="2DBD46C9" w14:textId="77777777" w:rsidTr="000B1C2F">
        <w:tc>
          <w:tcPr>
            <w:tcW w:w="828" w:type="dxa"/>
          </w:tcPr>
          <w:p w14:paraId="5692D608" w14:textId="0FF80E77" w:rsidR="000B1C2F" w:rsidRPr="00194663" w:rsidRDefault="000B1C2F" w:rsidP="000B1C2F">
            <w:pPr>
              <w:rPr>
                <w:rFonts w:ascii="Times New Roman" w:hAnsi="Times New Roman" w:cs="Times New Roman"/>
                <w:lang w:val="vi-VN"/>
              </w:rPr>
            </w:pPr>
            <w:r w:rsidRPr="00194663">
              <w:rPr>
                <w:rFonts w:ascii="Times New Roman" w:hAnsi="Times New Roman" w:cs="Times New Roman"/>
                <w:lang w:val="vi-VN"/>
              </w:rPr>
              <w:t>13</w:t>
            </w:r>
          </w:p>
        </w:tc>
        <w:tc>
          <w:tcPr>
            <w:tcW w:w="2070" w:type="dxa"/>
          </w:tcPr>
          <w:p w14:paraId="5A29D66F" w14:textId="6411D6B5" w:rsidR="000B1C2F" w:rsidRPr="00194663" w:rsidRDefault="000B1C2F" w:rsidP="000B1C2F">
            <w:pPr>
              <w:rPr>
                <w:rFonts w:ascii="Times New Roman" w:hAnsi="Times New Roman" w:cs="Times New Roman"/>
                <w:lang w:val="vi-VN"/>
              </w:rPr>
            </w:pPr>
            <w:r w:rsidRPr="00194663">
              <w:rPr>
                <w:rFonts w:ascii="Times New Roman" w:hAnsi="Times New Roman" w:cs="Times New Roman"/>
              </w:rPr>
              <w:t>Manage Lecturers</w:t>
            </w:r>
          </w:p>
        </w:tc>
        <w:tc>
          <w:tcPr>
            <w:tcW w:w="5958" w:type="dxa"/>
          </w:tcPr>
          <w:p w14:paraId="12143EE3" w14:textId="1A7784FB" w:rsidR="000B1C2F" w:rsidRPr="00194663" w:rsidRDefault="0069733D" w:rsidP="000B1C2F">
            <w:pPr>
              <w:rPr>
                <w:rFonts w:ascii="Times New Roman" w:hAnsi="Times New Roman" w:cs="Times New Roman"/>
                <w:lang w:val="vi-VN"/>
              </w:rPr>
            </w:pPr>
            <w:r w:rsidRPr="00194663">
              <w:rPr>
                <w:rFonts w:ascii="Times New Roman" w:hAnsi="Times New Roman" w:cs="Times New Roman"/>
              </w:rPr>
              <w:t>Manage lecturer profiles and teaching assignments.</w:t>
            </w:r>
          </w:p>
        </w:tc>
      </w:tr>
      <w:tr w:rsidR="00194663" w:rsidRPr="00194663" w14:paraId="78831CFD" w14:textId="77777777" w:rsidTr="000B1C2F">
        <w:tc>
          <w:tcPr>
            <w:tcW w:w="828" w:type="dxa"/>
          </w:tcPr>
          <w:p w14:paraId="515148F6" w14:textId="1E366672" w:rsidR="000B1C2F" w:rsidRPr="00194663" w:rsidRDefault="000B1C2F" w:rsidP="000B1C2F">
            <w:pPr>
              <w:rPr>
                <w:rFonts w:ascii="Times New Roman" w:hAnsi="Times New Roman" w:cs="Times New Roman"/>
                <w:lang w:val="vi-VN"/>
              </w:rPr>
            </w:pPr>
            <w:r w:rsidRPr="00194663">
              <w:rPr>
                <w:rFonts w:ascii="Times New Roman" w:hAnsi="Times New Roman" w:cs="Times New Roman"/>
                <w:lang w:val="vi-VN"/>
              </w:rPr>
              <w:t>14</w:t>
            </w:r>
          </w:p>
        </w:tc>
        <w:tc>
          <w:tcPr>
            <w:tcW w:w="2070" w:type="dxa"/>
          </w:tcPr>
          <w:p w14:paraId="3668EB32" w14:textId="4CAF0AD5" w:rsidR="000B1C2F" w:rsidRPr="00194663" w:rsidRDefault="000B1C2F" w:rsidP="000B1C2F">
            <w:pPr>
              <w:rPr>
                <w:rFonts w:ascii="Times New Roman" w:hAnsi="Times New Roman" w:cs="Times New Roman"/>
                <w:lang w:val="vi-VN"/>
              </w:rPr>
            </w:pPr>
            <w:r w:rsidRPr="00194663">
              <w:rPr>
                <w:rFonts w:ascii="Times New Roman" w:hAnsi="Times New Roman" w:cs="Times New Roman"/>
              </w:rPr>
              <w:t>Manage Registrations</w:t>
            </w:r>
          </w:p>
        </w:tc>
        <w:tc>
          <w:tcPr>
            <w:tcW w:w="5958" w:type="dxa"/>
          </w:tcPr>
          <w:p w14:paraId="7213B13B" w14:textId="27491DDE" w:rsidR="000B1C2F" w:rsidRPr="00194663" w:rsidRDefault="0069733D" w:rsidP="000B1C2F">
            <w:pPr>
              <w:rPr>
                <w:rFonts w:ascii="Times New Roman" w:hAnsi="Times New Roman" w:cs="Times New Roman"/>
                <w:lang w:val="vi-VN"/>
              </w:rPr>
            </w:pPr>
            <w:r w:rsidRPr="00194663">
              <w:rPr>
                <w:rFonts w:ascii="Times New Roman" w:hAnsi="Times New Roman" w:cs="Times New Roman"/>
              </w:rPr>
              <w:t>Oversee student course registration activities.</w:t>
            </w:r>
          </w:p>
        </w:tc>
      </w:tr>
      <w:tr w:rsidR="00194663" w:rsidRPr="00194663" w14:paraId="427FB73A" w14:textId="77777777" w:rsidTr="000B1C2F">
        <w:tc>
          <w:tcPr>
            <w:tcW w:w="828" w:type="dxa"/>
          </w:tcPr>
          <w:p w14:paraId="58FC2027" w14:textId="054008ED" w:rsidR="000B1C2F" w:rsidRPr="00194663" w:rsidRDefault="000B1C2F" w:rsidP="000B1C2F">
            <w:pPr>
              <w:rPr>
                <w:rFonts w:ascii="Times New Roman" w:hAnsi="Times New Roman" w:cs="Times New Roman"/>
                <w:lang w:val="vi-VN"/>
              </w:rPr>
            </w:pPr>
            <w:r w:rsidRPr="00194663">
              <w:rPr>
                <w:rFonts w:ascii="Times New Roman" w:hAnsi="Times New Roman" w:cs="Times New Roman"/>
                <w:lang w:val="vi-VN"/>
              </w:rPr>
              <w:t>15</w:t>
            </w:r>
          </w:p>
        </w:tc>
        <w:tc>
          <w:tcPr>
            <w:tcW w:w="2070" w:type="dxa"/>
          </w:tcPr>
          <w:p w14:paraId="5B6A56F3" w14:textId="5A8641A2" w:rsidR="000B1C2F" w:rsidRPr="00194663" w:rsidRDefault="000B1C2F" w:rsidP="000B1C2F">
            <w:pPr>
              <w:rPr>
                <w:rFonts w:ascii="Times New Roman" w:hAnsi="Times New Roman" w:cs="Times New Roman"/>
                <w:lang w:val="vi-VN"/>
              </w:rPr>
            </w:pPr>
            <w:r w:rsidRPr="00194663">
              <w:rPr>
                <w:rFonts w:ascii="Times New Roman" w:hAnsi="Times New Roman" w:cs="Times New Roman"/>
              </w:rPr>
              <w:t>Process Academic Requests</w:t>
            </w:r>
          </w:p>
        </w:tc>
        <w:tc>
          <w:tcPr>
            <w:tcW w:w="5958" w:type="dxa"/>
          </w:tcPr>
          <w:p w14:paraId="19969FDE" w14:textId="768409CA" w:rsidR="000B1C2F" w:rsidRPr="00194663" w:rsidRDefault="0069733D" w:rsidP="000B1C2F">
            <w:pPr>
              <w:rPr>
                <w:rFonts w:ascii="Times New Roman" w:hAnsi="Times New Roman" w:cs="Times New Roman"/>
                <w:lang w:val="vi-VN"/>
              </w:rPr>
            </w:pPr>
            <w:r w:rsidRPr="00194663">
              <w:rPr>
                <w:rFonts w:ascii="Times New Roman" w:hAnsi="Times New Roman" w:cs="Times New Roman"/>
              </w:rPr>
              <w:t>Review, approve, or reject student academic requests (e.g., exam deferral, grade appeal, verification letters).</w:t>
            </w:r>
          </w:p>
        </w:tc>
      </w:tr>
      <w:tr w:rsidR="00194663" w:rsidRPr="00194663" w14:paraId="6A3A34A2" w14:textId="77777777" w:rsidTr="000B1C2F">
        <w:tc>
          <w:tcPr>
            <w:tcW w:w="828" w:type="dxa"/>
          </w:tcPr>
          <w:p w14:paraId="38A51306" w14:textId="5BD1AD5D" w:rsidR="000B1C2F" w:rsidRPr="00194663" w:rsidRDefault="000B1C2F" w:rsidP="000B1C2F">
            <w:pPr>
              <w:rPr>
                <w:rFonts w:ascii="Times New Roman" w:hAnsi="Times New Roman" w:cs="Times New Roman"/>
                <w:lang w:val="vi-VN"/>
              </w:rPr>
            </w:pPr>
            <w:r w:rsidRPr="00194663">
              <w:rPr>
                <w:rFonts w:ascii="Times New Roman" w:hAnsi="Times New Roman" w:cs="Times New Roman"/>
                <w:lang w:val="vi-VN"/>
              </w:rPr>
              <w:t>16</w:t>
            </w:r>
          </w:p>
        </w:tc>
        <w:tc>
          <w:tcPr>
            <w:tcW w:w="2070" w:type="dxa"/>
          </w:tcPr>
          <w:p w14:paraId="2FD796B0" w14:textId="7C88979D" w:rsidR="000B1C2F" w:rsidRPr="00194663" w:rsidRDefault="0069733D" w:rsidP="000B1C2F">
            <w:pPr>
              <w:rPr>
                <w:rFonts w:ascii="Times New Roman" w:hAnsi="Times New Roman" w:cs="Times New Roman"/>
                <w:lang w:val="vi-VN"/>
              </w:rPr>
            </w:pPr>
            <w:r w:rsidRPr="00194663">
              <w:rPr>
                <w:rFonts w:ascii="Times New Roman" w:hAnsi="Times New Roman" w:cs="Times New Roman"/>
              </w:rPr>
              <w:t>Manage Assigned Classes</w:t>
            </w:r>
          </w:p>
        </w:tc>
        <w:tc>
          <w:tcPr>
            <w:tcW w:w="5958" w:type="dxa"/>
          </w:tcPr>
          <w:p w14:paraId="7CBC98AE" w14:textId="243CF506" w:rsidR="000B1C2F" w:rsidRPr="00194663" w:rsidRDefault="0069733D" w:rsidP="000B1C2F">
            <w:pPr>
              <w:rPr>
                <w:rFonts w:ascii="Times New Roman" w:hAnsi="Times New Roman" w:cs="Times New Roman"/>
                <w:lang w:val="vi-VN"/>
              </w:rPr>
            </w:pPr>
            <w:r w:rsidRPr="00194663">
              <w:rPr>
                <w:rFonts w:ascii="Times New Roman" w:hAnsi="Times New Roman" w:cs="Times New Roman"/>
              </w:rPr>
              <w:t>View and manage the list of classes assigned to the lecturer.</w:t>
            </w:r>
          </w:p>
        </w:tc>
      </w:tr>
      <w:tr w:rsidR="00194663" w:rsidRPr="00194663" w14:paraId="04D01645" w14:textId="77777777" w:rsidTr="000B1C2F">
        <w:tc>
          <w:tcPr>
            <w:tcW w:w="828" w:type="dxa"/>
          </w:tcPr>
          <w:p w14:paraId="56021A92" w14:textId="7167F1F1" w:rsidR="000B1C2F" w:rsidRPr="00194663" w:rsidRDefault="000B1C2F" w:rsidP="000B1C2F">
            <w:pPr>
              <w:rPr>
                <w:rFonts w:ascii="Times New Roman" w:hAnsi="Times New Roman" w:cs="Times New Roman"/>
                <w:lang w:val="vi-VN"/>
              </w:rPr>
            </w:pPr>
            <w:r w:rsidRPr="00194663">
              <w:rPr>
                <w:rFonts w:ascii="Times New Roman" w:hAnsi="Times New Roman" w:cs="Times New Roman"/>
                <w:lang w:val="vi-VN"/>
              </w:rPr>
              <w:t>17</w:t>
            </w:r>
          </w:p>
        </w:tc>
        <w:tc>
          <w:tcPr>
            <w:tcW w:w="2070" w:type="dxa"/>
          </w:tcPr>
          <w:p w14:paraId="29C22636" w14:textId="0C01CD71" w:rsidR="000B1C2F" w:rsidRPr="00194663" w:rsidRDefault="0069733D" w:rsidP="000B1C2F">
            <w:pPr>
              <w:rPr>
                <w:rFonts w:ascii="Times New Roman" w:hAnsi="Times New Roman" w:cs="Times New Roman"/>
                <w:lang w:val="vi-VN"/>
              </w:rPr>
            </w:pPr>
            <w:r w:rsidRPr="00194663">
              <w:rPr>
                <w:rFonts w:ascii="Times New Roman" w:hAnsi="Times New Roman" w:cs="Times New Roman"/>
              </w:rPr>
              <w:t>Enter Grades</w:t>
            </w:r>
          </w:p>
        </w:tc>
        <w:tc>
          <w:tcPr>
            <w:tcW w:w="5958" w:type="dxa"/>
          </w:tcPr>
          <w:p w14:paraId="1840B0EC" w14:textId="1D75B96F" w:rsidR="000B1C2F" w:rsidRPr="00194663" w:rsidRDefault="0069733D" w:rsidP="000B1C2F">
            <w:pPr>
              <w:rPr>
                <w:rFonts w:ascii="Times New Roman" w:hAnsi="Times New Roman" w:cs="Times New Roman"/>
                <w:lang w:val="vi-VN"/>
              </w:rPr>
            </w:pPr>
            <w:r w:rsidRPr="00194663">
              <w:rPr>
                <w:rFonts w:ascii="Times New Roman" w:hAnsi="Times New Roman" w:cs="Times New Roman"/>
              </w:rPr>
              <w:t>Input, update, and submit student grades for each class section.</w:t>
            </w:r>
          </w:p>
        </w:tc>
      </w:tr>
      <w:tr w:rsidR="00194663" w:rsidRPr="00194663" w14:paraId="56EE6C78" w14:textId="77777777" w:rsidTr="000B1C2F">
        <w:tc>
          <w:tcPr>
            <w:tcW w:w="828" w:type="dxa"/>
          </w:tcPr>
          <w:p w14:paraId="3DF301F3" w14:textId="23AF7066" w:rsidR="000B1C2F" w:rsidRPr="00194663" w:rsidRDefault="000B1C2F" w:rsidP="000B1C2F">
            <w:pPr>
              <w:rPr>
                <w:rFonts w:ascii="Times New Roman" w:hAnsi="Times New Roman" w:cs="Times New Roman"/>
                <w:lang w:val="vi-VN"/>
              </w:rPr>
            </w:pPr>
            <w:r w:rsidRPr="00194663">
              <w:rPr>
                <w:rFonts w:ascii="Times New Roman" w:hAnsi="Times New Roman" w:cs="Times New Roman"/>
                <w:lang w:val="vi-VN"/>
              </w:rPr>
              <w:t>18</w:t>
            </w:r>
          </w:p>
        </w:tc>
        <w:tc>
          <w:tcPr>
            <w:tcW w:w="2070" w:type="dxa"/>
          </w:tcPr>
          <w:p w14:paraId="2E9E998D" w14:textId="2454B13F" w:rsidR="000B1C2F" w:rsidRPr="00194663" w:rsidRDefault="0069733D" w:rsidP="000B1C2F">
            <w:pPr>
              <w:rPr>
                <w:rFonts w:ascii="Times New Roman" w:hAnsi="Times New Roman" w:cs="Times New Roman"/>
                <w:lang w:val="vi-VN"/>
              </w:rPr>
            </w:pPr>
            <w:r w:rsidRPr="00194663">
              <w:rPr>
                <w:rFonts w:ascii="Times New Roman" w:hAnsi="Times New Roman" w:cs="Times New Roman"/>
              </w:rPr>
              <w:t>Create Exam</w:t>
            </w:r>
          </w:p>
        </w:tc>
        <w:tc>
          <w:tcPr>
            <w:tcW w:w="5958" w:type="dxa"/>
          </w:tcPr>
          <w:p w14:paraId="15757AA3" w14:textId="7E08B13E" w:rsidR="000B1C2F" w:rsidRPr="00194663" w:rsidRDefault="0069733D" w:rsidP="000B1C2F">
            <w:pPr>
              <w:rPr>
                <w:rFonts w:ascii="Times New Roman" w:hAnsi="Times New Roman" w:cs="Times New Roman"/>
                <w:lang w:val="vi-VN"/>
              </w:rPr>
            </w:pPr>
            <w:r w:rsidRPr="00194663">
              <w:rPr>
                <w:rFonts w:ascii="Times New Roman" w:hAnsi="Times New Roman" w:cs="Times New Roman"/>
              </w:rPr>
              <w:t>Create or manage exam details and schedules for assigned courses.</w:t>
            </w:r>
          </w:p>
        </w:tc>
      </w:tr>
      <w:tr w:rsidR="00194663" w:rsidRPr="00194663" w14:paraId="299F5494" w14:textId="77777777" w:rsidTr="000B1C2F">
        <w:tc>
          <w:tcPr>
            <w:tcW w:w="828" w:type="dxa"/>
          </w:tcPr>
          <w:p w14:paraId="13C42CB6" w14:textId="59CF3C73" w:rsidR="000B1C2F" w:rsidRPr="00194663" w:rsidRDefault="000B1C2F" w:rsidP="000B1C2F">
            <w:pPr>
              <w:rPr>
                <w:rFonts w:ascii="Times New Roman" w:hAnsi="Times New Roman" w:cs="Times New Roman"/>
                <w:lang w:val="vi-VN"/>
              </w:rPr>
            </w:pPr>
            <w:r w:rsidRPr="00194663">
              <w:rPr>
                <w:rFonts w:ascii="Times New Roman" w:hAnsi="Times New Roman" w:cs="Times New Roman"/>
                <w:lang w:val="vi-VN"/>
              </w:rPr>
              <w:t>19</w:t>
            </w:r>
          </w:p>
        </w:tc>
        <w:tc>
          <w:tcPr>
            <w:tcW w:w="2070" w:type="dxa"/>
          </w:tcPr>
          <w:p w14:paraId="67F3F1EB" w14:textId="57D395FE" w:rsidR="000B1C2F" w:rsidRPr="00194663" w:rsidRDefault="0069733D" w:rsidP="000B1C2F">
            <w:pPr>
              <w:rPr>
                <w:rFonts w:ascii="Times New Roman" w:hAnsi="Times New Roman" w:cs="Times New Roman"/>
                <w:lang w:val="vi-VN"/>
              </w:rPr>
            </w:pPr>
            <w:r w:rsidRPr="00194663">
              <w:rPr>
                <w:rFonts w:ascii="Times New Roman" w:hAnsi="Times New Roman" w:cs="Times New Roman"/>
              </w:rPr>
              <w:t>View Schedule</w:t>
            </w:r>
          </w:p>
        </w:tc>
        <w:tc>
          <w:tcPr>
            <w:tcW w:w="5958" w:type="dxa"/>
          </w:tcPr>
          <w:p w14:paraId="1494C03B" w14:textId="6375B69E" w:rsidR="000B1C2F" w:rsidRPr="00194663" w:rsidRDefault="0069733D" w:rsidP="000B1C2F">
            <w:pPr>
              <w:rPr>
                <w:rFonts w:ascii="Times New Roman" w:hAnsi="Times New Roman" w:cs="Times New Roman"/>
                <w:lang w:val="vi-VN"/>
              </w:rPr>
            </w:pPr>
            <w:r w:rsidRPr="00194663">
              <w:rPr>
                <w:rFonts w:ascii="Times New Roman" w:hAnsi="Times New Roman" w:cs="Times New Roman"/>
              </w:rPr>
              <w:t>View personal teaching schedule and class timetable.</w:t>
            </w:r>
          </w:p>
        </w:tc>
      </w:tr>
      <w:tr w:rsidR="00194663" w:rsidRPr="00194663" w14:paraId="3330BC86" w14:textId="77777777" w:rsidTr="000B1C2F">
        <w:tc>
          <w:tcPr>
            <w:tcW w:w="828" w:type="dxa"/>
          </w:tcPr>
          <w:p w14:paraId="607C6DA2" w14:textId="0150B5AA" w:rsidR="000B1C2F" w:rsidRPr="00194663" w:rsidRDefault="000B1C2F" w:rsidP="000B1C2F">
            <w:pPr>
              <w:rPr>
                <w:rFonts w:ascii="Times New Roman" w:hAnsi="Times New Roman" w:cs="Times New Roman"/>
                <w:lang w:val="vi-VN"/>
              </w:rPr>
            </w:pPr>
            <w:r w:rsidRPr="00194663">
              <w:rPr>
                <w:rFonts w:ascii="Times New Roman" w:hAnsi="Times New Roman" w:cs="Times New Roman"/>
                <w:lang w:val="vi-VN"/>
              </w:rPr>
              <w:t>20</w:t>
            </w:r>
          </w:p>
        </w:tc>
        <w:tc>
          <w:tcPr>
            <w:tcW w:w="2070" w:type="dxa"/>
          </w:tcPr>
          <w:p w14:paraId="2086BEB7" w14:textId="331D66B5" w:rsidR="000B1C2F" w:rsidRPr="00194663" w:rsidRDefault="0069733D" w:rsidP="000B1C2F">
            <w:pPr>
              <w:rPr>
                <w:rFonts w:ascii="Times New Roman" w:hAnsi="Times New Roman" w:cs="Times New Roman"/>
                <w:lang w:val="vi-VN"/>
              </w:rPr>
            </w:pPr>
            <w:r w:rsidRPr="00194663">
              <w:rPr>
                <w:rFonts w:ascii="Times New Roman" w:hAnsi="Times New Roman" w:cs="Times New Roman"/>
              </w:rPr>
              <w:t>Register Courses</w:t>
            </w:r>
          </w:p>
        </w:tc>
        <w:tc>
          <w:tcPr>
            <w:tcW w:w="5958" w:type="dxa"/>
          </w:tcPr>
          <w:p w14:paraId="6C4F244E" w14:textId="204041CA" w:rsidR="000B1C2F" w:rsidRPr="00194663" w:rsidRDefault="0069733D" w:rsidP="000B1C2F">
            <w:pPr>
              <w:rPr>
                <w:rFonts w:ascii="Times New Roman" w:hAnsi="Times New Roman" w:cs="Times New Roman"/>
                <w:lang w:val="vi-VN"/>
              </w:rPr>
            </w:pPr>
            <w:r w:rsidRPr="00194663">
              <w:rPr>
                <w:rFonts w:ascii="Times New Roman" w:hAnsi="Times New Roman" w:cs="Times New Roman"/>
              </w:rPr>
              <w:t>Register for courses offered in the current semester.</w:t>
            </w:r>
          </w:p>
        </w:tc>
      </w:tr>
      <w:tr w:rsidR="00194663" w:rsidRPr="00194663" w14:paraId="0B4404A0" w14:textId="77777777" w:rsidTr="000B1C2F">
        <w:tc>
          <w:tcPr>
            <w:tcW w:w="828" w:type="dxa"/>
          </w:tcPr>
          <w:p w14:paraId="6FBD21A4" w14:textId="14DEE491" w:rsidR="000B1C2F" w:rsidRPr="00194663" w:rsidRDefault="000B1C2F" w:rsidP="000B1C2F">
            <w:pPr>
              <w:rPr>
                <w:rFonts w:ascii="Times New Roman" w:hAnsi="Times New Roman" w:cs="Times New Roman"/>
                <w:lang w:val="vi-VN"/>
              </w:rPr>
            </w:pPr>
            <w:r w:rsidRPr="00194663">
              <w:rPr>
                <w:rFonts w:ascii="Times New Roman" w:hAnsi="Times New Roman" w:cs="Times New Roman"/>
                <w:lang w:val="vi-VN"/>
              </w:rPr>
              <w:t>21</w:t>
            </w:r>
          </w:p>
        </w:tc>
        <w:tc>
          <w:tcPr>
            <w:tcW w:w="2070" w:type="dxa"/>
          </w:tcPr>
          <w:p w14:paraId="45C07CED" w14:textId="392582DE" w:rsidR="000B1C2F" w:rsidRPr="00194663" w:rsidRDefault="0069733D" w:rsidP="000B1C2F">
            <w:pPr>
              <w:rPr>
                <w:rFonts w:ascii="Times New Roman" w:hAnsi="Times New Roman" w:cs="Times New Roman"/>
                <w:lang w:val="vi-VN"/>
              </w:rPr>
            </w:pPr>
            <w:r w:rsidRPr="00194663">
              <w:rPr>
                <w:rFonts w:ascii="Times New Roman" w:hAnsi="Times New Roman" w:cs="Times New Roman"/>
              </w:rPr>
              <w:t>View Schedule</w:t>
            </w:r>
          </w:p>
        </w:tc>
        <w:tc>
          <w:tcPr>
            <w:tcW w:w="5958" w:type="dxa"/>
          </w:tcPr>
          <w:p w14:paraId="04855CC1" w14:textId="6F81749C" w:rsidR="000B1C2F" w:rsidRPr="00194663" w:rsidRDefault="0069733D" w:rsidP="000B1C2F">
            <w:pPr>
              <w:rPr>
                <w:rFonts w:ascii="Times New Roman" w:hAnsi="Times New Roman" w:cs="Times New Roman"/>
                <w:lang w:val="vi-VN"/>
              </w:rPr>
            </w:pPr>
            <w:r w:rsidRPr="00194663">
              <w:rPr>
                <w:rFonts w:ascii="Times New Roman" w:hAnsi="Times New Roman" w:cs="Times New Roman"/>
              </w:rPr>
              <w:t>View the class schedule for registered courses.</w:t>
            </w:r>
          </w:p>
        </w:tc>
      </w:tr>
      <w:tr w:rsidR="00194663" w:rsidRPr="00194663" w14:paraId="317D48BC" w14:textId="77777777" w:rsidTr="000B1C2F">
        <w:tc>
          <w:tcPr>
            <w:tcW w:w="828" w:type="dxa"/>
          </w:tcPr>
          <w:p w14:paraId="4B721D8E" w14:textId="4281A091" w:rsidR="000B1C2F" w:rsidRPr="00194663" w:rsidRDefault="000B1C2F" w:rsidP="000B1C2F">
            <w:pPr>
              <w:rPr>
                <w:rFonts w:ascii="Times New Roman" w:hAnsi="Times New Roman" w:cs="Times New Roman"/>
                <w:lang w:val="vi-VN"/>
              </w:rPr>
            </w:pPr>
            <w:r w:rsidRPr="00194663">
              <w:rPr>
                <w:rFonts w:ascii="Times New Roman" w:hAnsi="Times New Roman" w:cs="Times New Roman"/>
                <w:lang w:val="vi-VN"/>
              </w:rPr>
              <w:t>22</w:t>
            </w:r>
          </w:p>
        </w:tc>
        <w:tc>
          <w:tcPr>
            <w:tcW w:w="2070" w:type="dxa"/>
          </w:tcPr>
          <w:p w14:paraId="73E4A999" w14:textId="64E421AD" w:rsidR="000B1C2F" w:rsidRPr="00194663" w:rsidRDefault="0069733D" w:rsidP="000B1C2F">
            <w:pPr>
              <w:rPr>
                <w:rFonts w:ascii="Times New Roman" w:hAnsi="Times New Roman" w:cs="Times New Roman"/>
                <w:lang w:val="vi-VN"/>
              </w:rPr>
            </w:pPr>
            <w:r w:rsidRPr="00194663">
              <w:rPr>
                <w:rFonts w:ascii="Times New Roman" w:hAnsi="Times New Roman" w:cs="Times New Roman"/>
              </w:rPr>
              <w:t>View Grades</w:t>
            </w:r>
          </w:p>
        </w:tc>
        <w:tc>
          <w:tcPr>
            <w:tcW w:w="5958" w:type="dxa"/>
          </w:tcPr>
          <w:p w14:paraId="264B4AB2" w14:textId="305C55B2" w:rsidR="000B1C2F" w:rsidRPr="00194663" w:rsidRDefault="0069733D" w:rsidP="000B1C2F">
            <w:pPr>
              <w:rPr>
                <w:rFonts w:ascii="Times New Roman" w:hAnsi="Times New Roman" w:cs="Times New Roman"/>
                <w:lang w:val="vi-VN"/>
              </w:rPr>
            </w:pPr>
            <w:r w:rsidRPr="00194663">
              <w:rPr>
                <w:rFonts w:ascii="Times New Roman" w:hAnsi="Times New Roman" w:cs="Times New Roman"/>
              </w:rPr>
              <w:t>View grades and academic results for completed courses.</w:t>
            </w:r>
          </w:p>
        </w:tc>
      </w:tr>
      <w:tr w:rsidR="00194663" w:rsidRPr="00194663" w14:paraId="6AFDD28F" w14:textId="77777777" w:rsidTr="000B1C2F">
        <w:tc>
          <w:tcPr>
            <w:tcW w:w="828" w:type="dxa"/>
          </w:tcPr>
          <w:p w14:paraId="2E5C255F" w14:textId="2C9BE10D" w:rsidR="000B1C2F" w:rsidRPr="00194663" w:rsidRDefault="000B1C2F" w:rsidP="000B1C2F">
            <w:pPr>
              <w:rPr>
                <w:rFonts w:ascii="Times New Roman" w:hAnsi="Times New Roman" w:cs="Times New Roman"/>
                <w:lang w:val="vi-VN"/>
              </w:rPr>
            </w:pPr>
            <w:r w:rsidRPr="00194663">
              <w:rPr>
                <w:rFonts w:ascii="Times New Roman" w:hAnsi="Times New Roman" w:cs="Times New Roman"/>
                <w:lang w:val="vi-VN"/>
              </w:rPr>
              <w:t>23</w:t>
            </w:r>
          </w:p>
        </w:tc>
        <w:tc>
          <w:tcPr>
            <w:tcW w:w="2070" w:type="dxa"/>
          </w:tcPr>
          <w:p w14:paraId="20127585" w14:textId="7D7A73F8" w:rsidR="000B1C2F" w:rsidRPr="00194663" w:rsidRDefault="0069733D" w:rsidP="000B1C2F">
            <w:pPr>
              <w:rPr>
                <w:rFonts w:ascii="Times New Roman" w:hAnsi="Times New Roman" w:cs="Times New Roman"/>
                <w:lang w:val="vi-VN"/>
              </w:rPr>
            </w:pPr>
            <w:r w:rsidRPr="00194663">
              <w:rPr>
                <w:rFonts w:ascii="Times New Roman" w:hAnsi="Times New Roman" w:cs="Times New Roman"/>
              </w:rPr>
              <w:t>Pay Fee</w:t>
            </w:r>
          </w:p>
        </w:tc>
        <w:tc>
          <w:tcPr>
            <w:tcW w:w="5958" w:type="dxa"/>
          </w:tcPr>
          <w:p w14:paraId="7F333825" w14:textId="65CFB3B4" w:rsidR="000B1C2F" w:rsidRPr="00194663" w:rsidRDefault="0069733D" w:rsidP="000B1C2F">
            <w:pPr>
              <w:rPr>
                <w:rFonts w:ascii="Times New Roman" w:hAnsi="Times New Roman" w:cs="Times New Roman"/>
                <w:lang w:val="vi-VN"/>
              </w:rPr>
            </w:pPr>
            <w:r w:rsidRPr="00194663">
              <w:rPr>
                <w:rFonts w:ascii="Times New Roman" w:hAnsi="Times New Roman" w:cs="Times New Roman"/>
              </w:rPr>
              <w:t>Pay tuition fees for registered courses online.</w:t>
            </w:r>
          </w:p>
        </w:tc>
      </w:tr>
    </w:tbl>
    <w:p w14:paraId="2E07B233" w14:textId="19150FF9" w:rsidR="000B1C2F" w:rsidRPr="00194663" w:rsidRDefault="000B1C2F" w:rsidP="000B1C2F">
      <w:pPr>
        <w:rPr>
          <w:rFonts w:ascii="Times New Roman" w:hAnsi="Times New Roman" w:cs="Times New Roman"/>
          <w:lang w:val="vi-VN"/>
        </w:rPr>
      </w:pPr>
    </w:p>
    <w:p w14:paraId="0A29540B" w14:textId="67804A41" w:rsidR="00194663" w:rsidRDefault="0069733D">
      <w:pPr>
        <w:rPr>
          <w:rFonts w:ascii="Times New Roman" w:hAnsi="Times New Roman" w:cs="Times New Roman"/>
          <w:b/>
          <w:bCs/>
          <w:lang w:val="vi-VN"/>
        </w:rPr>
      </w:pPr>
      <w:r w:rsidRPr="00194663">
        <w:rPr>
          <w:rStyle w:val="Heading1Char"/>
          <w:rFonts w:ascii="Times New Roman" w:hAnsi="Times New Roman" w:cs="Times New Roman"/>
          <w:color w:val="auto"/>
        </w:rPr>
        <w:t>2</w:t>
      </w:r>
      <w:r w:rsidR="00000000" w:rsidRPr="00194663">
        <w:rPr>
          <w:rStyle w:val="Heading1Char"/>
          <w:rFonts w:ascii="Times New Roman" w:hAnsi="Times New Roman" w:cs="Times New Roman"/>
          <w:color w:val="auto"/>
        </w:rPr>
        <w:t>. Use Case: Login</w:t>
      </w:r>
      <w:r w:rsidR="00000000" w:rsidRPr="00194663">
        <w:rPr>
          <w:rFonts w:ascii="Times New Roman" w:hAnsi="Times New Roman" w:cs="Times New Roman"/>
        </w:rPr>
        <w:br/>
      </w:r>
      <w:r w:rsidR="00000000" w:rsidRPr="00194663">
        <w:rPr>
          <w:rFonts w:ascii="Times New Roman" w:hAnsi="Times New Roman" w:cs="Times New Roman"/>
        </w:rPr>
        <w:br/>
      </w:r>
      <w:r w:rsidRPr="00194663">
        <w:rPr>
          <w:rFonts w:ascii="Times New Roman" w:hAnsi="Times New Roman" w:cs="Times New Roman"/>
          <w:b/>
          <w:bCs/>
        </w:rPr>
        <w:t>2</w:t>
      </w:r>
      <w:r w:rsidR="00000000" w:rsidRPr="00194663">
        <w:rPr>
          <w:rFonts w:ascii="Times New Roman" w:hAnsi="Times New Roman" w:cs="Times New Roman"/>
          <w:b/>
          <w:bCs/>
        </w:rPr>
        <w:t>.1. Summary</w:t>
      </w:r>
      <w:r w:rsidR="00000000" w:rsidRPr="00194663">
        <w:rPr>
          <w:rFonts w:ascii="Times New Roman" w:hAnsi="Times New Roman" w:cs="Times New Roman"/>
        </w:rPr>
        <w:br/>
        <w:t xml:space="preserve">This </w:t>
      </w:r>
      <w:proofErr w:type="gramStart"/>
      <w:r w:rsidR="00000000" w:rsidRPr="00194663">
        <w:rPr>
          <w:rFonts w:ascii="Times New Roman" w:hAnsi="Times New Roman" w:cs="Times New Roman"/>
        </w:rPr>
        <w:t>use</w:t>
      </w:r>
      <w:proofErr w:type="gramEnd"/>
      <w:r w:rsidR="00000000" w:rsidRPr="00194663">
        <w:rPr>
          <w:rFonts w:ascii="Times New Roman" w:hAnsi="Times New Roman" w:cs="Times New Roman"/>
        </w:rPr>
        <w:t xml:space="preserve"> case describes how a user (Admin, Academic Staff, Lecturer, Student) logs into the Academic Management System.</w:t>
      </w:r>
      <w:r w:rsidR="00000000" w:rsidRPr="00194663">
        <w:rPr>
          <w:rFonts w:ascii="Times New Roman" w:hAnsi="Times New Roman" w:cs="Times New Roman"/>
        </w:rPr>
        <w:br/>
      </w:r>
      <w:r w:rsidRPr="00194663">
        <w:rPr>
          <w:rFonts w:ascii="Times New Roman" w:hAnsi="Times New Roman" w:cs="Times New Roman"/>
          <w:b/>
          <w:bCs/>
        </w:rPr>
        <w:t>2</w:t>
      </w:r>
      <w:r w:rsidR="00000000" w:rsidRPr="00194663">
        <w:rPr>
          <w:rFonts w:ascii="Times New Roman" w:hAnsi="Times New Roman" w:cs="Times New Roman"/>
          <w:b/>
          <w:bCs/>
        </w:rPr>
        <w:t>.2. Flow of Events</w:t>
      </w:r>
      <w:r w:rsidR="00000000" w:rsidRPr="00194663">
        <w:rPr>
          <w:rFonts w:ascii="Times New Roman" w:hAnsi="Times New Roman" w:cs="Times New Roman"/>
          <w:b/>
          <w:bCs/>
        </w:rPr>
        <w:br/>
      </w:r>
      <w:r w:rsidR="00194663" w:rsidRPr="00194663">
        <w:rPr>
          <w:rFonts w:ascii="Times New Roman" w:hAnsi="Times New Roman" w:cs="Times New Roman"/>
        </w:rPr>
        <w:t>None.</w:t>
      </w:r>
      <w:r w:rsidR="00000000" w:rsidRPr="00194663">
        <w:rPr>
          <w:rFonts w:ascii="Times New Roman" w:hAnsi="Times New Roman" w:cs="Times New Roman"/>
        </w:rPr>
        <w:br/>
      </w:r>
      <w:r w:rsidRPr="00194663">
        <w:rPr>
          <w:rFonts w:ascii="Times New Roman" w:hAnsi="Times New Roman" w:cs="Times New Roman"/>
          <w:b/>
          <w:bCs/>
        </w:rPr>
        <w:t>2</w:t>
      </w:r>
      <w:r w:rsidR="00000000" w:rsidRPr="00194663">
        <w:rPr>
          <w:rFonts w:ascii="Times New Roman" w:hAnsi="Times New Roman" w:cs="Times New Roman"/>
          <w:b/>
          <w:bCs/>
        </w:rPr>
        <w:t>.2.1. Main Flow</w:t>
      </w:r>
      <w:r w:rsidR="00000000" w:rsidRPr="00194663">
        <w:rPr>
          <w:rFonts w:ascii="Times New Roman" w:hAnsi="Times New Roman" w:cs="Times New Roman"/>
        </w:rPr>
        <w:br/>
        <w:t xml:space="preserve">This </w:t>
      </w:r>
      <w:proofErr w:type="gramStart"/>
      <w:r w:rsidR="00000000" w:rsidRPr="00194663">
        <w:rPr>
          <w:rFonts w:ascii="Times New Roman" w:hAnsi="Times New Roman" w:cs="Times New Roman"/>
        </w:rPr>
        <w:t>use</w:t>
      </w:r>
      <w:proofErr w:type="gramEnd"/>
      <w:r w:rsidR="00000000" w:rsidRPr="00194663">
        <w:rPr>
          <w:rFonts w:ascii="Times New Roman" w:hAnsi="Times New Roman" w:cs="Times New Roman"/>
        </w:rPr>
        <w:t xml:space="preserve"> case begins when a user wants to log into the system.</w:t>
      </w:r>
      <w:r w:rsidR="00000000" w:rsidRPr="00194663">
        <w:rPr>
          <w:rFonts w:ascii="Times New Roman" w:hAnsi="Times New Roman" w:cs="Times New Roman"/>
        </w:rPr>
        <w:br/>
        <w:t>The system prompts the user to enter their Username (or ID) and Password.</w:t>
      </w:r>
      <w:r w:rsidR="00000000" w:rsidRPr="00194663">
        <w:rPr>
          <w:rFonts w:ascii="Times New Roman" w:hAnsi="Times New Roman" w:cs="Times New Roman"/>
        </w:rPr>
        <w:br/>
        <w:t>The user enters their Username, Password, and requests to log in.</w:t>
      </w:r>
      <w:r w:rsidR="00000000" w:rsidRPr="00194663">
        <w:rPr>
          <w:rFonts w:ascii="Times New Roman" w:hAnsi="Times New Roman" w:cs="Times New Roman"/>
        </w:rPr>
        <w:br/>
      </w:r>
      <w:r w:rsidR="00000000" w:rsidRPr="00194663">
        <w:rPr>
          <w:rFonts w:ascii="Times New Roman" w:hAnsi="Times New Roman" w:cs="Times New Roman"/>
        </w:rPr>
        <w:lastRenderedPageBreak/>
        <w:t>The system validates the entered information. If correct, the system authenticates the user's role (Admin, Lecturer, etc.) and grants the user access to the system with their corresponding permissions.</w:t>
      </w:r>
      <w:r w:rsidR="00000000" w:rsidRPr="00194663">
        <w:rPr>
          <w:rFonts w:ascii="Times New Roman" w:hAnsi="Times New Roman" w:cs="Times New Roman"/>
        </w:rPr>
        <w:br/>
      </w:r>
      <w:r w:rsidRPr="00194663">
        <w:rPr>
          <w:rFonts w:ascii="Times New Roman" w:hAnsi="Times New Roman" w:cs="Times New Roman"/>
          <w:b/>
          <w:bCs/>
        </w:rPr>
        <w:t>2</w:t>
      </w:r>
      <w:r w:rsidR="00000000" w:rsidRPr="00194663">
        <w:rPr>
          <w:rFonts w:ascii="Times New Roman" w:hAnsi="Times New Roman" w:cs="Times New Roman"/>
          <w:b/>
          <w:bCs/>
        </w:rPr>
        <w:t>.2.2. Alternative Flows</w:t>
      </w:r>
      <w:r w:rsidR="00000000" w:rsidRPr="00194663">
        <w:rPr>
          <w:rFonts w:ascii="Times New Roman" w:hAnsi="Times New Roman" w:cs="Times New Roman"/>
          <w:b/>
          <w:bCs/>
        </w:rPr>
        <w:br/>
      </w:r>
      <w:r w:rsidR="00194663" w:rsidRPr="00194663">
        <w:rPr>
          <w:rFonts w:ascii="Times New Roman" w:hAnsi="Times New Roman" w:cs="Times New Roman"/>
        </w:rPr>
        <w:t>None.</w:t>
      </w:r>
      <w:r w:rsidR="00000000" w:rsidRPr="00194663">
        <w:rPr>
          <w:rFonts w:ascii="Times New Roman" w:hAnsi="Times New Roman" w:cs="Times New Roman"/>
        </w:rPr>
        <w:br/>
      </w:r>
      <w:r w:rsidRPr="00194663">
        <w:rPr>
          <w:rFonts w:ascii="Times New Roman" w:hAnsi="Times New Roman" w:cs="Times New Roman"/>
          <w:b/>
          <w:bCs/>
        </w:rPr>
        <w:t>2</w:t>
      </w:r>
      <w:r w:rsidR="00000000" w:rsidRPr="00194663">
        <w:rPr>
          <w:rFonts w:ascii="Times New Roman" w:hAnsi="Times New Roman" w:cs="Times New Roman"/>
          <w:b/>
          <w:bCs/>
        </w:rPr>
        <w:t>.2.2.1. Invalid Username/Password</w:t>
      </w:r>
      <w:r w:rsidR="00000000" w:rsidRPr="00194663">
        <w:rPr>
          <w:rFonts w:ascii="Times New Roman" w:hAnsi="Times New Roman" w:cs="Times New Roman"/>
        </w:rPr>
        <w:br/>
        <w:t>If, in the Main Flow, the user enters an incorrect username or password, the system displays an error message. The user can choose to return to the beginning of the Main Flow or cancel the login, at which point the use case ends.</w:t>
      </w:r>
      <w:r w:rsidR="00000000" w:rsidRPr="00194663">
        <w:rPr>
          <w:rFonts w:ascii="Times New Roman" w:hAnsi="Times New Roman" w:cs="Times New Roman"/>
        </w:rPr>
        <w:br/>
      </w:r>
      <w:r w:rsidRPr="00194663">
        <w:rPr>
          <w:rFonts w:ascii="Times New Roman" w:hAnsi="Times New Roman" w:cs="Times New Roman"/>
          <w:b/>
          <w:bCs/>
        </w:rPr>
        <w:t>2</w:t>
      </w:r>
      <w:r w:rsidR="00000000" w:rsidRPr="00194663">
        <w:rPr>
          <w:rFonts w:ascii="Times New Roman" w:hAnsi="Times New Roman" w:cs="Times New Roman"/>
          <w:b/>
          <w:bCs/>
        </w:rPr>
        <w:t>.3. Special Requirements</w:t>
      </w:r>
      <w:r w:rsidR="00000000" w:rsidRPr="00194663">
        <w:rPr>
          <w:rFonts w:ascii="Times New Roman" w:hAnsi="Times New Roman" w:cs="Times New Roman"/>
        </w:rPr>
        <w:br/>
        <w:t>None.</w:t>
      </w:r>
      <w:r w:rsidR="00000000" w:rsidRPr="00194663">
        <w:rPr>
          <w:rFonts w:ascii="Times New Roman" w:hAnsi="Times New Roman" w:cs="Times New Roman"/>
        </w:rPr>
        <w:br/>
      </w:r>
      <w:r w:rsidRPr="00194663">
        <w:rPr>
          <w:rFonts w:ascii="Times New Roman" w:hAnsi="Times New Roman" w:cs="Times New Roman"/>
          <w:b/>
          <w:bCs/>
        </w:rPr>
        <w:t>2</w:t>
      </w:r>
      <w:r w:rsidR="00000000" w:rsidRPr="00194663">
        <w:rPr>
          <w:rFonts w:ascii="Times New Roman" w:hAnsi="Times New Roman" w:cs="Times New Roman"/>
          <w:b/>
          <w:bCs/>
        </w:rPr>
        <w:t>.4. Pre-conditions</w:t>
      </w:r>
      <w:r w:rsidR="00000000" w:rsidRPr="00194663">
        <w:rPr>
          <w:rFonts w:ascii="Times New Roman" w:hAnsi="Times New Roman" w:cs="Times New Roman"/>
        </w:rPr>
        <w:br/>
        <w:t>The user is not authenticated with the system.</w:t>
      </w:r>
      <w:r w:rsidR="00000000" w:rsidRPr="00194663">
        <w:rPr>
          <w:rFonts w:ascii="Times New Roman" w:hAnsi="Times New Roman" w:cs="Times New Roman"/>
        </w:rPr>
        <w:br/>
      </w:r>
      <w:r w:rsidRPr="00194663">
        <w:rPr>
          <w:rFonts w:ascii="Times New Roman" w:hAnsi="Times New Roman" w:cs="Times New Roman"/>
          <w:b/>
          <w:bCs/>
        </w:rPr>
        <w:t>2</w:t>
      </w:r>
      <w:r w:rsidR="00000000" w:rsidRPr="00194663">
        <w:rPr>
          <w:rFonts w:ascii="Times New Roman" w:hAnsi="Times New Roman" w:cs="Times New Roman"/>
          <w:b/>
          <w:bCs/>
        </w:rPr>
        <w:t>.5. Post-conditions</w:t>
      </w:r>
      <w:r w:rsidR="00000000" w:rsidRPr="00194663">
        <w:rPr>
          <w:rFonts w:ascii="Times New Roman" w:hAnsi="Times New Roman" w:cs="Times New Roman"/>
        </w:rPr>
        <w:br/>
        <w:t>If the use case is successful, the user is logged into the system with their authenticated role. Otherwise, the system state remains unchanged.</w:t>
      </w:r>
      <w:r w:rsidR="00000000" w:rsidRPr="00194663">
        <w:rPr>
          <w:rFonts w:ascii="Times New Roman" w:hAnsi="Times New Roman" w:cs="Times New Roman"/>
        </w:rPr>
        <w:br/>
      </w:r>
      <w:r w:rsidRPr="00194663">
        <w:rPr>
          <w:rFonts w:ascii="Times New Roman" w:hAnsi="Times New Roman" w:cs="Times New Roman"/>
          <w:b/>
          <w:bCs/>
        </w:rPr>
        <w:t>2</w:t>
      </w:r>
      <w:r w:rsidR="00000000" w:rsidRPr="00194663">
        <w:rPr>
          <w:rFonts w:ascii="Times New Roman" w:hAnsi="Times New Roman" w:cs="Times New Roman"/>
          <w:b/>
          <w:bCs/>
        </w:rPr>
        <w:t>.6. Extension Points</w:t>
      </w:r>
      <w:r w:rsidR="00000000" w:rsidRPr="00194663">
        <w:rPr>
          <w:rFonts w:ascii="Times New Roman" w:hAnsi="Times New Roman" w:cs="Times New Roman"/>
        </w:rPr>
        <w:br/>
        <w:t>Change Password Use Case: The user can navigate to the change password functionality.</w:t>
      </w:r>
      <w:r w:rsidR="00000000" w:rsidRPr="00194663">
        <w:rPr>
          <w:rFonts w:ascii="Times New Roman" w:hAnsi="Times New Roman" w:cs="Times New Roman"/>
        </w:rPr>
        <w:br/>
      </w:r>
      <w:r w:rsidRPr="00194663">
        <w:rPr>
          <w:rStyle w:val="Heading1Char"/>
          <w:rFonts w:ascii="Times New Roman" w:hAnsi="Times New Roman" w:cs="Times New Roman"/>
          <w:color w:val="auto"/>
        </w:rPr>
        <w:t>3</w:t>
      </w:r>
      <w:r w:rsidR="00000000" w:rsidRPr="00194663">
        <w:rPr>
          <w:rStyle w:val="Heading1Char"/>
          <w:rFonts w:ascii="Times New Roman" w:hAnsi="Times New Roman" w:cs="Times New Roman"/>
          <w:color w:val="auto"/>
        </w:rPr>
        <w:t>. Use Case: Manage Users</w:t>
      </w:r>
      <w:r w:rsidR="00000000" w:rsidRPr="00194663">
        <w:rPr>
          <w:rFonts w:ascii="Times New Roman" w:hAnsi="Times New Roman" w:cs="Times New Roman"/>
        </w:rPr>
        <w:br/>
      </w:r>
      <w:r w:rsidRPr="00194663">
        <w:rPr>
          <w:rFonts w:ascii="Times New Roman" w:hAnsi="Times New Roman" w:cs="Times New Roman"/>
          <w:b/>
          <w:bCs/>
        </w:rPr>
        <w:t>3</w:t>
      </w:r>
      <w:r w:rsidR="00000000" w:rsidRPr="00194663">
        <w:rPr>
          <w:rFonts w:ascii="Times New Roman" w:hAnsi="Times New Roman" w:cs="Times New Roman"/>
          <w:b/>
          <w:bCs/>
        </w:rPr>
        <w:t>.1. Summary</w:t>
      </w:r>
      <w:r w:rsidR="00000000" w:rsidRPr="00194663">
        <w:rPr>
          <w:rFonts w:ascii="Times New Roman" w:hAnsi="Times New Roman" w:cs="Times New Roman"/>
        </w:rPr>
        <w:br/>
        <w:t xml:space="preserve">This </w:t>
      </w:r>
      <w:proofErr w:type="gramStart"/>
      <w:r w:rsidR="00000000" w:rsidRPr="00194663">
        <w:rPr>
          <w:rFonts w:ascii="Times New Roman" w:hAnsi="Times New Roman" w:cs="Times New Roman"/>
        </w:rPr>
        <w:t>use</w:t>
      </w:r>
      <w:proofErr w:type="gramEnd"/>
      <w:r w:rsidR="00000000" w:rsidRPr="00194663">
        <w:rPr>
          <w:rFonts w:ascii="Times New Roman" w:hAnsi="Times New Roman" w:cs="Times New Roman"/>
        </w:rPr>
        <w:t xml:space="preserve"> case allows an Administrator (Admin) to manage (view, add, edit, delete) user account information in the system (including Students, Lecturers, Academic Staff).</w:t>
      </w:r>
      <w:r w:rsidR="00000000" w:rsidRPr="00194663">
        <w:rPr>
          <w:rFonts w:ascii="Times New Roman" w:hAnsi="Times New Roman" w:cs="Times New Roman"/>
        </w:rPr>
        <w:br/>
      </w:r>
      <w:r w:rsidRPr="00194663">
        <w:rPr>
          <w:rFonts w:ascii="Times New Roman" w:hAnsi="Times New Roman" w:cs="Times New Roman"/>
          <w:b/>
          <w:bCs/>
        </w:rPr>
        <w:t>3</w:t>
      </w:r>
      <w:r w:rsidR="00000000" w:rsidRPr="00194663">
        <w:rPr>
          <w:rFonts w:ascii="Times New Roman" w:hAnsi="Times New Roman" w:cs="Times New Roman"/>
          <w:b/>
          <w:bCs/>
        </w:rPr>
        <w:t>.2. Flow of Events</w:t>
      </w:r>
      <w:r w:rsidR="00000000" w:rsidRPr="00194663">
        <w:rPr>
          <w:rFonts w:ascii="Times New Roman" w:hAnsi="Times New Roman" w:cs="Times New Roman"/>
          <w:b/>
          <w:bCs/>
        </w:rPr>
        <w:br/>
      </w:r>
      <w:r w:rsidR="00194663" w:rsidRPr="00194663">
        <w:rPr>
          <w:rFonts w:ascii="Times New Roman" w:hAnsi="Times New Roman" w:cs="Times New Roman"/>
        </w:rPr>
        <w:t>None.</w:t>
      </w:r>
      <w:r w:rsidR="00000000" w:rsidRPr="00194663">
        <w:rPr>
          <w:rFonts w:ascii="Times New Roman" w:hAnsi="Times New Roman" w:cs="Times New Roman"/>
        </w:rPr>
        <w:br/>
      </w:r>
      <w:r w:rsidRPr="00194663">
        <w:rPr>
          <w:rFonts w:ascii="Times New Roman" w:hAnsi="Times New Roman" w:cs="Times New Roman"/>
          <w:b/>
          <w:bCs/>
        </w:rPr>
        <w:t>3</w:t>
      </w:r>
      <w:r w:rsidR="00000000" w:rsidRPr="00194663">
        <w:rPr>
          <w:rFonts w:ascii="Times New Roman" w:hAnsi="Times New Roman" w:cs="Times New Roman"/>
          <w:b/>
          <w:bCs/>
        </w:rPr>
        <w:t>.2.1. Main Flo</w:t>
      </w:r>
      <w:r w:rsidR="00000000" w:rsidRPr="00194663">
        <w:rPr>
          <w:rFonts w:ascii="Times New Roman" w:hAnsi="Times New Roman" w:cs="Times New Roman"/>
        </w:rPr>
        <w:br/>
        <w:t>This use case begins when the Admin selects the user management function.</w:t>
      </w:r>
      <w:r w:rsidR="00000000" w:rsidRPr="00194663">
        <w:rPr>
          <w:rFonts w:ascii="Times New Roman" w:hAnsi="Times New Roman" w:cs="Times New Roman"/>
        </w:rPr>
        <w:br/>
        <w:t>The system displays a list of users.</w:t>
      </w:r>
      <w:r w:rsidR="00000000" w:rsidRPr="00194663">
        <w:rPr>
          <w:rFonts w:ascii="Times New Roman" w:hAnsi="Times New Roman" w:cs="Times New Roman"/>
        </w:rPr>
        <w:br/>
        <w:t>If the Admin selects "Add", the Add User Account (</w:t>
      </w:r>
      <w:proofErr w:type="spellStart"/>
      <w:r w:rsidR="00000000" w:rsidRPr="00194663">
        <w:rPr>
          <w:rFonts w:ascii="Times New Roman" w:hAnsi="Times New Roman" w:cs="Times New Roman"/>
        </w:rPr>
        <w:t>CreateAccount</w:t>
      </w:r>
      <w:proofErr w:type="spellEnd"/>
      <w:r w:rsidR="00000000" w:rsidRPr="00194663">
        <w:rPr>
          <w:rFonts w:ascii="Times New Roman" w:hAnsi="Times New Roman" w:cs="Times New Roman"/>
        </w:rPr>
        <w:t>) sub-flow is executed.</w:t>
      </w:r>
      <w:r w:rsidR="00000000" w:rsidRPr="00194663">
        <w:rPr>
          <w:rFonts w:ascii="Times New Roman" w:hAnsi="Times New Roman" w:cs="Times New Roman"/>
        </w:rPr>
        <w:br/>
        <w:t>If the Admin selects the "Update" function for a user, the Update User Account sub-flow is executed.</w:t>
      </w:r>
      <w:r w:rsidR="00000000" w:rsidRPr="00194663">
        <w:rPr>
          <w:rFonts w:ascii="Times New Roman" w:hAnsi="Times New Roman" w:cs="Times New Roman"/>
        </w:rPr>
        <w:br/>
        <w:t>If the Admin selects the "Delete" function for a user, the Delete User Account sub-flow is executed.</w:t>
      </w:r>
      <w:r w:rsidR="00000000" w:rsidRPr="00194663">
        <w:rPr>
          <w:rFonts w:ascii="Times New Roman" w:hAnsi="Times New Roman" w:cs="Times New Roman"/>
        </w:rPr>
        <w:br/>
      </w:r>
      <w:r w:rsidRPr="00194663">
        <w:rPr>
          <w:rFonts w:ascii="Times New Roman" w:hAnsi="Times New Roman" w:cs="Times New Roman"/>
          <w:b/>
          <w:bCs/>
        </w:rPr>
        <w:t>3</w:t>
      </w:r>
      <w:r w:rsidR="00000000" w:rsidRPr="00194663">
        <w:rPr>
          <w:rFonts w:ascii="Times New Roman" w:hAnsi="Times New Roman" w:cs="Times New Roman"/>
          <w:b/>
          <w:bCs/>
        </w:rPr>
        <w:t>.2.1.1. Add User Account (CreateAccount)</w:t>
      </w:r>
      <w:r w:rsidR="00000000" w:rsidRPr="00194663">
        <w:rPr>
          <w:rFonts w:ascii="Times New Roman" w:hAnsi="Times New Roman" w:cs="Times New Roman"/>
        </w:rPr>
        <w:br/>
        <w:t>The system prompts the Admin to enter the user's information (e.g., Full Name, email, role, default ID, default password).</w:t>
      </w:r>
      <w:r w:rsidR="00000000" w:rsidRPr="00194663">
        <w:rPr>
          <w:rFonts w:ascii="Times New Roman" w:hAnsi="Times New Roman" w:cs="Times New Roman"/>
        </w:rPr>
        <w:br/>
        <w:t>The Admin enters the information and requests to add the user.</w:t>
      </w:r>
      <w:r w:rsidR="00000000" w:rsidRPr="00194663">
        <w:rPr>
          <w:rFonts w:ascii="Times New Roman" w:hAnsi="Times New Roman" w:cs="Times New Roman"/>
        </w:rPr>
        <w:br/>
        <w:t>The system validates the information (e.g., unique email/ID) and adds the account to the system.</w:t>
      </w:r>
      <w:r w:rsidR="00000000" w:rsidRPr="00194663">
        <w:rPr>
          <w:rFonts w:ascii="Times New Roman" w:hAnsi="Times New Roman" w:cs="Times New Roman"/>
        </w:rPr>
        <w:br/>
        <w:t>The system notifies the Admin of the result.</w:t>
      </w:r>
      <w:r w:rsidR="00000000" w:rsidRPr="00194663">
        <w:rPr>
          <w:rFonts w:ascii="Times New Roman" w:hAnsi="Times New Roman" w:cs="Times New Roman"/>
        </w:rPr>
        <w:br/>
      </w:r>
      <w:r w:rsidRPr="00194663">
        <w:rPr>
          <w:rFonts w:ascii="Times New Roman" w:hAnsi="Times New Roman" w:cs="Times New Roman"/>
          <w:b/>
          <w:bCs/>
        </w:rPr>
        <w:t>3</w:t>
      </w:r>
      <w:r w:rsidR="00000000" w:rsidRPr="00194663">
        <w:rPr>
          <w:rFonts w:ascii="Times New Roman" w:hAnsi="Times New Roman" w:cs="Times New Roman"/>
          <w:b/>
          <w:bCs/>
        </w:rPr>
        <w:t>.2.1.2. Update User Account</w:t>
      </w:r>
      <w:r w:rsidR="00000000" w:rsidRPr="00194663">
        <w:rPr>
          <w:rFonts w:ascii="Times New Roman" w:hAnsi="Times New Roman" w:cs="Times New Roman"/>
        </w:rPr>
        <w:br/>
        <w:t>The system displays the information of the user to be updated.</w:t>
      </w:r>
      <w:r w:rsidR="00000000" w:rsidRPr="00194663">
        <w:rPr>
          <w:rFonts w:ascii="Times New Roman" w:hAnsi="Times New Roman" w:cs="Times New Roman"/>
        </w:rPr>
        <w:br/>
        <w:t>The Admin proceeds to edit the information (e.g., update role, reset password).</w:t>
      </w:r>
      <w:r w:rsidR="00000000" w:rsidRPr="00194663">
        <w:rPr>
          <w:rFonts w:ascii="Times New Roman" w:hAnsi="Times New Roman" w:cs="Times New Roman"/>
        </w:rPr>
        <w:br/>
        <w:t>The Admin requests to update the information.</w:t>
      </w:r>
      <w:r w:rsidR="00000000" w:rsidRPr="00194663">
        <w:rPr>
          <w:rFonts w:ascii="Times New Roman" w:hAnsi="Times New Roman" w:cs="Times New Roman"/>
        </w:rPr>
        <w:br/>
        <w:t>The system validates the information and applies the updates.</w:t>
      </w:r>
      <w:r w:rsidR="00000000" w:rsidRPr="00194663">
        <w:rPr>
          <w:rFonts w:ascii="Times New Roman" w:hAnsi="Times New Roman" w:cs="Times New Roman"/>
        </w:rPr>
        <w:br/>
        <w:t>The system notifies the Admin of the result.</w:t>
      </w:r>
      <w:r w:rsidR="00000000" w:rsidRPr="00194663">
        <w:rPr>
          <w:rFonts w:ascii="Times New Roman" w:hAnsi="Times New Roman" w:cs="Times New Roman"/>
        </w:rPr>
        <w:br/>
      </w:r>
      <w:r w:rsidRPr="00194663">
        <w:rPr>
          <w:rFonts w:ascii="Times New Roman" w:hAnsi="Times New Roman" w:cs="Times New Roman"/>
          <w:b/>
          <w:bCs/>
        </w:rPr>
        <w:lastRenderedPageBreak/>
        <w:t>3</w:t>
      </w:r>
      <w:r w:rsidR="00000000" w:rsidRPr="00194663">
        <w:rPr>
          <w:rFonts w:ascii="Times New Roman" w:hAnsi="Times New Roman" w:cs="Times New Roman"/>
          <w:b/>
          <w:bCs/>
        </w:rPr>
        <w:t>.2.1.3. Delete User Account</w:t>
      </w:r>
      <w:r w:rsidR="00000000" w:rsidRPr="00194663">
        <w:rPr>
          <w:rFonts w:ascii="Times New Roman" w:hAnsi="Times New Roman" w:cs="Times New Roman"/>
        </w:rPr>
        <w:br/>
        <w:t xml:space="preserve">The system prompts the </w:t>
      </w:r>
      <w:proofErr w:type="gramStart"/>
      <w:r w:rsidR="00000000" w:rsidRPr="00194663">
        <w:rPr>
          <w:rFonts w:ascii="Times New Roman" w:hAnsi="Times New Roman" w:cs="Times New Roman"/>
        </w:rPr>
        <w:t>Admin</w:t>
      </w:r>
      <w:proofErr w:type="gramEnd"/>
      <w:r w:rsidR="00000000" w:rsidRPr="00194663">
        <w:rPr>
          <w:rFonts w:ascii="Times New Roman" w:hAnsi="Times New Roman" w:cs="Times New Roman"/>
        </w:rPr>
        <w:t xml:space="preserve"> to confirm the deletion.</w:t>
      </w:r>
      <w:r w:rsidR="00000000" w:rsidRPr="00194663">
        <w:rPr>
          <w:rFonts w:ascii="Times New Roman" w:hAnsi="Times New Roman" w:cs="Times New Roman"/>
        </w:rPr>
        <w:br/>
        <w:t>If the Admin confirms, the system deletes the user (or deactivates the account) from the system.</w:t>
      </w:r>
      <w:r w:rsidR="00000000" w:rsidRPr="00194663">
        <w:rPr>
          <w:rFonts w:ascii="Times New Roman" w:hAnsi="Times New Roman" w:cs="Times New Roman"/>
        </w:rPr>
        <w:br/>
        <w:t>The system notifies the Admin of the result.</w:t>
      </w:r>
      <w:r w:rsidR="00000000" w:rsidRPr="00194663">
        <w:rPr>
          <w:rFonts w:ascii="Times New Roman" w:hAnsi="Times New Roman" w:cs="Times New Roman"/>
        </w:rPr>
        <w:br/>
      </w:r>
      <w:r w:rsidRPr="00194663">
        <w:rPr>
          <w:rFonts w:ascii="Times New Roman" w:hAnsi="Times New Roman" w:cs="Times New Roman"/>
          <w:b/>
          <w:bCs/>
        </w:rPr>
        <w:t>3</w:t>
      </w:r>
      <w:r w:rsidR="00000000" w:rsidRPr="00194663">
        <w:rPr>
          <w:rFonts w:ascii="Times New Roman" w:hAnsi="Times New Roman" w:cs="Times New Roman"/>
          <w:b/>
          <w:bCs/>
        </w:rPr>
        <w:t>.3. Special Requirements</w:t>
      </w:r>
      <w:r w:rsidR="00000000" w:rsidRPr="00194663">
        <w:rPr>
          <w:rFonts w:ascii="Times New Roman" w:hAnsi="Times New Roman" w:cs="Times New Roman"/>
        </w:rPr>
        <w:br/>
        <w:t>The user list must be paginated.</w:t>
      </w:r>
      <w:r w:rsidR="00000000" w:rsidRPr="00194663">
        <w:rPr>
          <w:rFonts w:ascii="Times New Roman" w:hAnsi="Times New Roman" w:cs="Times New Roman"/>
        </w:rPr>
        <w:br/>
        <w:t>New or updated passwords must be encrypted.</w:t>
      </w:r>
      <w:r w:rsidR="00000000" w:rsidRPr="00194663">
        <w:rPr>
          <w:rFonts w:ascii="Times New Roman" w:hAnsi="Times New Roman" w:cs="Times New Roman"/>
        </w:rPr>
        <w:br/>
      </w:r>
      <w:r w:rsidRPr="00194663">
        <w:rPr>
          <w:rFonts w:ascii="Times New Roman" w:hAnsi="Times New Roman" w:cs="Times New Roman"/>
          <w:b/>
          <w:bCs/>
        </w:rPr>
        <w:t>3</w:t>
      </w:r>
      <w:r w:rsidR="00000000" w:rsidRPr="00194663">
        <w:rPr>
          <w:rFonts w:ascii="Times New Roman" w:hAnsi="Times New Roman" w:cs="Times New Roman"/>
          <w:b/>
          <w:bCs/>
        </w:rPr>
        <w:t>.4. Pre-conditions</w:t>
      </w:r>
      <w:r w:rsidR="00000000" w:rsidRPr="00194663">
        <w:rPr>
          <w:rFonts w:ascii="Times New Roman" w:hAnsi="Times New Roman" w:cs="Times New Roman"/>
        </w:rPr>
        <w:br/>
        <w:t>The Administrator (Admin) is logged into the system.</w:t>
      </w:r>
      <w:r w:rsidR="00000000" w:rsidRPr="00194663">
        <w:rPr>
          <w:rFonts w:ascii="Times New Roman" w:hAnsi="Times New Roman" w:cs="Times New Roman"/>
          <w:b/>
          <w:bCs/>
        </w:rPr>
        <w:br/>
      </w:r>
      <w:r w:rsidRPr="00194663">
        <w:rPr>
          <w:rFonts w:ascii="Times New Roman" w:hAnsi="Times New Roman" w:cs="Times New Roman"/>
          <w:b/>
          <w:bCs/>
        </w:rPr>
        <w:t>3</w:t>
      </w:r>
      <w:r w:rsidR="00000000" w:rsidRPr="00194663">
        <w:rPr>
          <w:rFonts w:ascii="Times New Roman" w:hAnsi="Times New Roman" w:cs="Times New Roman"/>
          <w:b/>
          <w:bCs/>
        </w:rPr>
        <w:t>.5. Post-conditions</w:t>
      </w:r>
      <w:r w:rsidR="00000000" w:rsidRPr="00194663">
        <w:rPr>
          <w:rFonts w:ascii="Times New Roman" w:hAnsi="Times New Roman" w:cs="Times New Roman"/>
        </w:rPr>
        <w:br/>
        <w:t>If the use case is successful, user information is added, updated, or deleted from the system. Otherwise, the system state remains unchanged.</w:t>
      </w:r>
      <w:r w:rsidR="00000000" w:rsidRPr="00194663">
        <w:rPr>
          <w:rFonts w:ascii="Times New Roman" w:hAnsi="Times New Roman" w:cs="Times New Roman"/>
        </w:rPr>
        <w:br/>
      </w:r>
      <w:r w:rsidRPr="00194663">
        <w:rPr>
          <w:rFonts w:ascii="Times New Roman" w:hAnsi="Times New Roman" w:cs="Times New Roman"/>
          <w:b/>
          <w:bCs/>
        </w:rPr>
        <w:t>3</w:t>
      </w:r>
      <w:r w:rsidR="00000000" w:rsidRPr="00194663">
        <w:rPr>
          <w:rFonts w:ascii="Times New Roman" w:hAnsi="Times New Roman" w:cs="Times New Roman"/>
          <w:b/>
          <w:bCs/>
        </w:rPr>
        <w:t>.6. Extension Points</w:t>
      </w:r>
      <w:r w:rsidR="00000000" w:rsidRPr="00194663">
        <w:rPr>
          <w:rFonts w:ascii="Times New Roman" w:hAnsi="Times New Roman" w:cs="Times New Roman"/>
        </w:rPr>
        <w:br/>
        <w:t>Manage Permissions Use Case: The Admin can navigate to the function for managing detailed role-based permissions.</w:t>
      </w:r>
      <w:r w:rsidR="00000000" w:rsidRPr="00194663">
        <w:rPr>
          <w:rFonts w:ascii="Times New Roman" w:hAnsi="Times New Roman" w:cs="Times New Roman"/>
        </w:rPr>
        <w:br/>
      </w:r>
      <w:r w:rsidRPr="00194663">
        <w:rPr>
          <w:rStyle w:val="Heading1Char"/>
          <w:rFonts w:ascii="Times New Roman" w:hAnsi="Times New Roman" w:cs="Times New Roman"/>
          <w:color w:val="auto"/>
        </w:rPr>
        <w:t>4</w:t>
      </w:r>
      <w:r w:rsidR="00000000" w:rsidRPr="00194663">
        <w:rPr>
          <w:rStyle w:val="Heading1Char"/>
          <w:rFonts w:ascii="Times New Roman" w:hAnsi="Times New Roman" w:cs="Times New Roman"/>
          <w:color w:val="auto"/>
        </w:rPr>
        <w:t>. Use Case: Register Courses</w:t>
      </w:r>
      <w:r w:rsidR="00000000" w:rsidRPr="00194663">
        <w:rPr>
          <w:rFonts w:ascii="Times New Roman" w:hAnsi="Times New Roman" w:cs="Times New Roman"/>
        </w:rPr>
        <w:br/>
      </w:r>
      <w:r w:rsidRPr="00194663">
        <w:rPr>
          <w:rFonts w:ascii="Times New Roman" w:hAnsi="Times New Roman" w:cs="Times New Roman"/>
          <w:b/>
          <w:bCs/>
        </w:rPr>
        <w:t>4</w:t>
      </w:r>
      <w:r w:rsidR="00000000" w:rsidRPr="00194663">
        <w:rPr>
          <w:rFonts w:ascii="Times New Roman" w:hAnsi="Times New Roman" w:cs="Times New Roman"/>
          <w:b/>
          <w:bCs/>
        </w:rPr>
        <w:t>.1. Summary</w:t>
      </w:r>
      <w:r w:rsidR="00000000" w:rsidRPr="00194663">
        <w:rPr>
          <w:rFonts w:ascii="Times New Roman" w:hAnsi="Times New Roman" w:cs="Times New Roman"/>
        </w:rPr>
        <w:br/>
        <w:t xml:space="preserve">This </w:t>
      </w:r>
      <w:proofErr w:type="gramStart"/>
      <w:r w:rsidR="00000000" w:rsidRPr="00194663">
        <w:rPr>
          <w:rFonts w:ascii="Times New Roman" w:hAnsi="Times New Roman" w:cs="Times New Roman"/>
        </w:rPr>
        <w:t>use</w:t>
      </w:r>
      <w:proofErr w:type="gramEnd"/>
      <w:r w:rsidR="00000000" w:rsidRPr="00194663">
        <w:rPr>
          <w:rFonts w:ascii="Times New Roman" w:hAnsi="Times New Roman" w:cs="Times New Roman"/>
        </w:rPr>
        <w:t xml:space="preserve"> case allows a </w:t>
      </w:r>
      <w:proofErr w:type="gramStart"/>
      <w:r w:rsidR="00000000" w:rsidRPr="00194663">
        <w:rPr>
          <w:rFonts w:ascii="Times New Roman" w:hAnsi="Times New Roman" w:cs="Times New Roman"/>
        </w:rPr>
        <w:t>Student</w:t>
      </w:r>
      <w:proofErr w:type="gramEnd"/>
      <w:r w:rsidR="00000000" w:rsidRPr="00194663">
        <w:rPr>
          <w:rFonts w:ascii="Times New Roman" w:hAnsi="Times New Roman" w:cs="Times New Roman"/>
        </w:rPr>
        <w:t xml:space="preserve"> to view the list of courses offered for the semester and register for their desired courses.</w:t>
      </w:r>
      <w:r w:rsidR="00000000" w:rsidRPr="00194663">
        <w:rPr>
          <w:rFonts w:ascii="Times New Roman" w:hAnsi="Times New Roman" w:cs="Times New Roman"/>
        </w:rPr>
        <w:br/>
      </w:r>
      <w:r w:rsidRPr="00194663">
        <w:rPr>
          <w:rFonts w:ascii="Times New Roman" w:hAnsi="Times New Roman" w:cs="Times New Roman"/>
          <w:b/>
          <w:bCs/>
        </w:rPr>
        <w:t>4</w:t>
      </w:r>
      <w:r w:rsidR="00000000" w:rsidRPr="00194663">
        <w:rPr>
          <w:rFonts w:ascii="Times New Roman" w:hAnsi="Times New Roman" w:cs="Times New Roman"/>
          <w:b/>
          <w:bCs/>
        </w:rPr>
        <w:t>.2. Flow of Events</w:t>
      </w:r>
      <w:r w:rsidR="00000000" w:rsidRPr="00194663">
        <w:rPr>
          <w:rFonts w:ascii="Times New Roman" w:hAnsi="Times New Roman" w:cs="Times New Roman"/>
          <w:b/>
          <w:bCs/>
        </w:rPr>
        <w:br/>
      </w:r>
      <w:r w:rsidR="00194663" w:rsidRPr="00194663">
        <w:rPr>
          <w:rFonts w:ascii="Times New Roman" w:hAnsi="Times New Roman" w:cs="Times New Roman"/>
        </w:rPr>
        <w:t>None.</w:t>
      </w:r>
      <w:r w:rsidR="00000000" w:rsidRPr="00194663">
        <w:rPr>
          <w:rFonts w:ascii="Times New Roman" w:hAnsi="Times New Roman" w:cs="Times New Roman"/>
        </w:rPr>
        <w:br/>
      </w:r>
      <w:r w:rsidRPr="00194663">
        <w:rPr>
          <w:rFonts w:ascii="Times New Roman" w:hAnsi="Times New Roman" w:cs="Times New Roman"/>
          <w:b/>
          <w:bCs/>
        </w:rPr>
        <w:t>4</w:t>
      </w:r>
      <w:r w:rsidR="00000000" w:rsidRPr="00194663">
        <w:rPr>
          <w:rFonts w:ascii="Times New Roman" w:hAnsi="Times New Roman" w:cs="Times New Roman"/>
          <w:b/>
          <w:bCs/>
        </w:rPr>
        <w:t>.2.1. Main Flow</w:t>
      </w:r>
      <w:r w:rsidR="00000000" w:rsidRPr="00194663">
        <w:rPr>
          <w:rFonts w:ascii="Times New Roman" w:hAnsi="Times New Roman" w:cs="Times New Roman"/>
        </w:rPr>
        <w:br/>
        <w:t>This use case begins when the Student selects the "Course Registration" function within the allowed registration period.</w:t>
      </w:r>
      <w:r w:rsidR="00000000" w:rsidRPr="00194663">
        <w:rPr>
          <w:rFonts w:ascii="Times New Roman" w:hAnsi="Times New Roman" w:cs="Times New Roman"/>
        </w:rPr>
        <w:br/>
        <w:t>The system displays the courses available for registration in the current semester (course name, credits, schedule, lecturer).</w:t>
      </w:r>
      <w:r w:rsidR="00000000" w:rsidRPr="00194663">
        <w:rPr>
          <w:rFonts w:ascii="Times New Roman" w:hAnsi="Times New Roman" w:cs="Times New Roman"/>
        </w:rPr>
        <w:br/>
        <w:t>The Student selects (adds) desired courses/course sections to a "Temporary Registration Cart".</w:t>
      </w:r>
      <w:r w:rsidR="00000000" w:rsidRPr="00194663">
        <w:rPr>
          <w:rFonts w:ascii="Times New Roman" w:hAnsi="Times New Roman" w:cs="Times New Roman"/>
        </w:rPr>
        <w:br/>
        <w:t>If the Student selects a course already in the cart, the system issues a notification.</w:t>
      </w:r>
      <w:r w:rsidR="00000000" w:rsidRPr="00194663">
        <w:rPr>
          <w:rFonts w:ascii="Times New Roman" w:hAnsi="Times New Roman" w:cs="Times New Roman"/>
        </w:rPr>
        <w:br/>
        <w:t>If the Student chooses to remove a course from the temporary cart, the system updates the cart.</w:t>
      </w:r>
      <w:r w:rsidR="00000000" w:rsidRPr="00194663">
        <w:rPr>
          <w:rFonts w:ascii="Times New Roman" w:hAnsi="Times New Roman" w:cs="Times New Roman"/>
        </w:rPr>
        <w:br/>
        <w:t>When the Student selects "Confirm Registration": a. The system checks for constraints: prerequisites, schedule conflicts, min/max credit load, class enrollment limits (class size). b. If valid, the system records the student's registration and updates the class enrollment count. c. The system displays a success message and the estimated tuition fee.</w:t>
      </w:r>
      <w:r w:rsidR="00000000" w:rsidRPr="00194663">
        <w:rPr>
          <w:rFonts w:ascii="Times New Roman" w:hAnsi="Times New Roman" w:cs="Times New Roman"/>
        </w:rPr>
        <w:br/>
      </w:r>
      <w:r w:rsidRPr="00194663">
        <w:rPr>
          <w:rFonts w:ascii="Times New Roman" w:hAnsi="Times New Roman" w:cs="Times New Roman"/>
          <w:b/>
          <w:bCs/>
        </w:rPr>
        <w:t>4</w:t>
      </w:r>
      <w:r w:rsidR="00000000" w:rsidRPr="00194663">
        <w:rPr>
          <w:rFonts w:ascii="Times New Roman" w:hAnsi="Times New Roman" w:cs="Times New Roman"/>
          <w:b/>
          <w:bCs/>
        </w:rPr>
        <w:t>.2.2. Alternative Flows</w:t>
      </w:r>
      <w:r w:rsidR="00000000" w:rsidRPr="00194663">
        <w:rPr>
          <w:rFonts w:ascii="Times New Roman" w:hAnsi="Times New Roman" w:cs="Times New Roman"/>
          <w:b/>
          <w:bCs/>
        </w:rPr>
        <w:br/>
      </w:r>
      <w:r w:rsidR="00194663" w:rsidRPr="00194663">
        <w:rPr>
          <w:rFonts w:ascii="Times New Roman" w:hAnsi="Times New Roman" w:cs="Times New Roman"/>
        </w:rPr>
        <w:t>None.</w:t>
      </w:r>
      <w:r w:rsidR="00000000" w:rsidRPr="00194663">
        <w:rPr>
          <w:rFonts w:ascii="Times New Roman" w:hAnsi="Times New Roman" w:cs="Times New Roman"/>
        </w:rPr>
        <w:br/>
      </w:r>
      <w:r w:rsidRPr="00194663">
        <w:rPr>
          <w:rFonts w:ascii="Times New Roman" w:hAnsi="Times New Roman" w:cs="Times New Roman"/>
          <w:b/>
          <w:bCs/>
        </w:rPr>
        <w:t>4</w:t>
      </w:r>
      <w:r w:rsidR="00000000" w:rsidRPr="00194663">
        <w:rPr>
          <w:rFonts w:ascii="Times New Roman" w:hAnsi="Times New Roman" w:cs="Times New Roman"/>
          <w:b/>
          <w:bCs/>
        </w:rPr>
        <w:t>.2.2.1. Registration Constraint Violation</w:t>
      </w:r>
      <w:r w:rsidR="00000000" w:rsidRPr="00194663">
        <w:rPr>
          <w:rFonts w:ascii="Times New Roman" w:hAnsi="Times New Roman" w:cs="Times New Roman"/>
        </w:rPr>
        <w:br/>
      </w:r>
      <w:r w:rsidR="0021674D">
        <w:rPr>
          <w:rFonts w:ascii="Times New Roman" w:hAnsi="Times New Roman" w:cs="Times New Roman"/>
        </w:rPr>
        <w:t>If</w:t>
      </w:r>
      <w:r w:rsidR="0021674D">
        <w:rPr>
          <w:rFonts w:ascii="Times New Roman" w:hAnsi="Times New Roman" w:cs="Times New Roman"/>
          <w:lang w:val="vi-VN"/>
        </w:rPr>
        <w:t xml:space="preserve"> t</w:t>
      </w:r>
      <w:r w:rsidR="00000000" w:rsidRPr="00194663">
        <w:rPr>
          <w:rFonts w:ascii="Times New Roman" w:hAnsi="Times New Roman" w:cs="Times New Roman"/>
        </w:rPr>
        <w:t xml:space="preserve">he system detects a violation (e.g., schedule conflict, class full, missing prerequisite), the system will display a detailed error message for each violating course. The </w:t>
      </w:r>
      <w:proofErr w:type="gramStart"/>
      <w:r w:rsidR="00000000" w:rsidRPr="00194663">
        <w:rPr>
          <w:rFonts w:ascii="Times New Roman" w:hAnsi="Times New Roman" w:cs="Times New Roman"/>
        </w:rPr>
        <w:t>Student</w:t>
      </w:r>
      <w:proofErr w:type="gramEnd"/>
      <w:r w:rsidR="00000000" w:rsidRPr="00194663">
        <w:rPr>
          <w:rFonts w:ascii="Times New Roman" w:hAnsi="Times New Roman" w:cs="Times New Roman"/>
        </w:rPr>
        <w:t xml:space="preserve"> can return to adjust their registration cart.</w:t>
      </w:r>
      <w:r w:rsidR="00000000" w:rsidRPr="00194663">
        <w:rPr>
          <w:rFonts w:ascii="Times New Roman" w:hAnsi="Times New Roman" w:cs="Times New Roman"/>
        </w:rPr>
        <w:br/>
      </w:r>
      <w:r w:rsidRPr="00194663">
        <w:rPr>
          <w:rFonts w:ascii="Times New Roman" w:hAnsi="Times New Roman" w:cs="Times New Roman"/>
          <w:b/>
          <w:bCs/>
        </w:rPr>
        <w:t>4</w:t>
      </w:r>
      <w:r w:rsidR="00000000" w:rsidRPr="00194663">
        <w:rPr>
          <w:rFonts w:ascii="Times New Roman" w:hAnsi="Times New Roman" w:cs="Times New Roman"/>
          <w:b/>
          <w:bCs/>
        </w:rPr>
        <w:t>.3. Special Requirements</w:t>
      </w:r>
      <w:r w:rsidR="00000000" w:rsidRPr="00194663">
        <w:rPr>
          <w:rFonts w:ascii="Times New Roman" w:hAnsi="Times New Roman" w:cs="Times New Roman"/>
        </w:rPr>
        <w:br/>
        <w:t>The system must ensure data integrity when multiple students register for the same course section concurrently (handle enrollment conflicts).</w:t>
      </w:r>
      <w:r w:rsidR="00000000" w:rsidRPr="00194663">
        <w:rPr>
          <w:rFonts w:ascii="Times New Roman" w:hAnsi="Times New Roman" w:cs="Times New Roman"/>
        </w:rPr>
        <w:br/>
      </w:r>
      <w:r w:rsidR="00000000" w:rsidRPr="00194663">
        <w:rPr>
          <w:rFonts w:ascii="Times New Roman" w:hAnsi="Times New Roman" w:cs="Times New Roman"/>
        </w:rPr>
        <w:br/>
      </w:r>
    </w:p>
    <w:p w14:paraId="67D717C1" w14:textId="17D825B0" w:rsidR="00194663" w:rsidRPr="00194663" w:rsidRDefault="0069733D">
      <w:pPr>
        <w:rPr>
          <w:rFonts w:ascii="Times New Roman" w:hAnsi="Times New Roman" w:cs="Times New Roman"/>
          <w:b/>
          <w:bCs/>
          <w:lang w:val="vi-VN"/>
        </w:rPr>
      </w:pPr>
      <w:r w:rsidRPr="00194663">
        <w:rPr>
          <w:rFonts w:ascii="Times New Roman" w:hAnsi="Times New Roman" w:cs="Times New Roman"/>
          <w:b/>
          <w:bCs/>
        </w:rPr>
        <w:lastRenderedPageBreak/>
        <w:t>4</w:t>
      </w:r>
      <w:r w:rsidR="00000000" w:rsidRPr="00194663">
        <w:rPr>
          <w:rFonts w:ascii="Times New Roman" w:hAnsi="Times New Roman" w:cs="Times New Roman"/>
          <w:b/>
          <w:bCs/>
        </w:rPr>
        <w:t>.4. Pre-conditions</w:t>
      </w:r>
      <w:r w:rsidR="00000000" w:rsidRPr="00194663">
        <w:rPr>
          <w:rFonts w:ascii="Times New Roman" w:hAnsi="Times New Roman" w:cs="Times New Roman"/>
        </w:rPr>
        <w:br/>
        <w:t>The Student is logged in.</w:t>
      </w:r>
      <w:r w:rsidR="00000000" w:rsidRPr="00194663">
        <w:rPr>
          <w:rFonts w:ascii="Times New Roman" w:hAnsi="Times New Roman" w:cs="Times New Roman"/>
        </w:rPr>
        <w:br/>
        <w:t>The system is within the official course registration period.</w:t>
      </w:r>
      <w:r w:rsidR="00000000" w:rsidRPr="00194663">
        <w:rPr>
          <w:rFonts w:ascii="Times New Roman" w:hAnsi="Times New Roman" w:cs="Times New Roman"/>
        </w:rPr>
        <w:br/>
      </w:r>
      <w:r w:rsidRPr="00194663">
        <w:rPr>
          <w:rFonts w:ascii="Times New Roman" w:hAnsi="Times New Roman" w:cs="Times New Roman"/>
          <w:b/>
          <w:bCs/>
        </w:rPr>
        <w:t>4</w:t>
      </w:r>
      <w:r w:rsidR="00000000" w:rsidRPr="00194663">
        <w:rPr>
          <w:rFonts w:ascii="Times New Roman" w:hAnsi="Times New Roman" w:cs="Times New Roman"/>
          <w:b/>
          <w:bCs/>
        </w:rPr>
        <w:t>.5. Post-conditions</w:t>
      </w:r>
      <w:r w:rsidR="00000000" w:rsidRPr="00194663">
        <w:rPr>
          <w:rFonts w:ascii="Times New Roman" w:hAnsi="Times New Roman" w:cs="Times New Roman"/>
        </w:rPr>
        <w:br/>
        <w:t>If the use case is successful, the student's course registration is recorded. Otherwise, the system state remains unchanged.</w:t>
      </w:r>
      <w:r w:rsidR="00000000" w:rsidRPr="00194663">
        <w:rPr>
          <w:rFonts w:ascii="Times New Roman" w:hAnsi="Times New Roman" w:cs="Times New Roman"/>
        </w:rPr>
        <w:br/>
      </w:r>
      <w:r w:rsidRPr="00194663">
        <w:rPr>
          <w:rFonts w:ascii="Times New Roman" w:hAnsi="Times New Roman" w:cs="Times New Roman"/>
          <w:b/>
          <w:bCs/>
        </w:rPr>
        <w:t>4</w:t>
      </w:r>
      <w:r w:rsidR="00000000" w:rsidRPr="00194663">
        <w:rPr>
          <w:rFonts w:ascii="Times New Roman" w:hAnsi="Times New Roman" w:cs="Times New Roman"/>
          <w:b/>
          <w:bCs/>
        </w:rPr>
        <w:t>.6. Extension Points</w:t>
      </w:r>
      <w:r w:rsidR="00000000" w:rsidRPr="00194663">
        <w:rPr>
          <w:rFonts w:ascii="Times New Roman" w:hAnsi="Times New Roman" w:cs="Times New Roman"/>
        </w:rPr>
        <w:br/>
        <w:t>View Schedule Use Case: From this use case, the student can view their prospective schedule before confirming.</w:t>
      </w:r>
      <w:r w:rsidR="00000000" w:rsidRPr="00194663">
        <w:rPr>
          <w:rFonts w:ascii="Times New Roman" w:hAnsi="Times New Roman" w:cs="Times New Roman"/>
        </w:rPr>
        <w:br/>
        <w:t>Pay Fee Use Case: After registration, the student can proceed to the tuition payment function.</w:t>
      </w:r>
      <w:r w:rsidR="00000000" w:rsidRPr="00194663">
        <w:rPr>
          <w:rFonts w:ascii="Times New Roman" w:hAnsi="Times New Roman" w:cs="Times New Roman"/>
        </w:rPr>
        <w:br/>
      </w:r>
      <w:r w:rsidRPr="00194663">
        <w:rPr>
          <w:rStyle w:val="Heading1Char"/>
          <w:rFonts w:ascii="Times New Roman" w:hAnsi="Times New Roman" w:cs="Times New Roman"/>
          <w:color w:val="auto"/>
        </w:rPr>
        <w:t>5</w:t>
      </w:r>
      <w:r w:rsidR="00000000" w:rsidRPr="00194663">
        <w:rPr>
          <w:rStyle w:val="Heading1Char"/>
          <w:rFonts w:ascii="Times New Roman" w:hAnsi="Times New Roman" w:cs="Times New Roman"/>
          <w:color w:val="auto"/>
        </w:rPr>
        <w:t>. Use Case: Enter Grades</w:t>
      </w:r>
      <w:r w:rsidR="00000000" w:rsidRPr="00194663">
        <w:rPr>
          <w:rFonts w:ascii="Times New Roman" w:hAnsi="Times New Roman" w:cs="Times New Roman"/>
        </w:rPr>
        <w:br/>
      </w:r>
      <w:r w:rsidRPr="00194663">
        <w:rPr>
          <w:rFonts w:ascii="Times New Roman" w:hAnsi="Times New Roman" w:cs="Times New Roman"/>
          <w:b/>
          <w:bCs/>
        </w:rPr>
        <w:t>5</w:t>
      </w:r>
      <w:r w:rsidR="00000000" w:rsidRPr="00194663">
        <w:rPr>
          <w:rFonts w:ascii="Times New Roman" w:hAnsi="Times New Roman" w:cs="Times New Roman"/>
          <w:b/>
          <w:bCs/>
        </w:rPr>
        <w:t>.1. Summary</w:t>
      </w:r>
      <w:r w:rsidR="00000000" w:rsidRPr="00194663">
        <w:rPr>
          <w:rFonts w:ascii="Times New Roman" w:hAnsi="Times New Roman" w:cs="Times New Roman"/>
        </w:rPr>
        <w:br/>
        <w:t xml:space="preserve">This </w:t>
      </w:r>
      <w:proofErr w:type="gramStart"/>
      <w:r w:rsidR="00000000" w:rsidRPr="00194663">
        <w:rPr>
          <w:rFonts w:ascii="Times New Roman" w:hAnsi="Times New Roman" w:cs="Times New Roman"/>
        </w:rPr>
        <w:t>use</w:t>
      </w:r>
      <w:proofErr w:type="gramEnd"/>
      <w:r w:rsidR="00000000" w:rsidRPr="00194663">
        <w:rPr>
          <w:rFonts w:ascii="Times New Roman" w:hAnsi="Times New Roman" w:cs="Times New Roman"/>
        </w:rPr>
        <w:t xml:space="preserve"> case allows a Lecturer to enter and update grades for students in their assigned course sections.</w:t>
      </w:r>
    </w:p>
    <w:p w14:paraId="1C5589C7" w14:textId="66F88A1B" w:rsidR="00194663" w:rsidRDefault="0069733D">
      <w:pPr>
        <w:rPr>
          <w:rFonts w:ascii="Times New Roman" w:hAnsi="Times New Roman" w:cs="Times New Roman"/>
          <w:b/>
          <w:bCs/>
          <w:lang w:val="vi-VN"/>
        </w:rPr>
      </w:pPr>
      <w:r w:rsidRPr="00194663">
        <w:rPr>
          <w:rFonts w:ascii="Times New Roman" w:hAnsi="Times New Roman" w:cs="Times New Roman"/>
          <w:b/>
          <w:bCs/>
        </w:rPr>
        <w:t>5</w:t>
      </w:r>
      <w:r w:rsidR="00000000" w:rsidRPr="00194663">
        <w:rPr>
          <w:rFonts w:ascii="Times New Roman" w:hAnsi="Times New Roman" w:cs="Times New Roman"/>
          <w:b/>
          <w:bCs/>
        </w:rPr>
        <w:t>.2. Flow of Events</w:t>
      </w:r>
    </w:p>
    <w:p w14:paraId="2B47ECF9" w14:textId="6FCFF39A" w:rsidR="00194663" w:rsidRDefault="00194663">
      <w:pPr>
        <w:rPr>
          <w:rFonts w:ascii="Times New Roman" w:hAnsi="Times New Roman" w:cs="Times New Roman"/>
          <w:b/>
          <w:bCs/>
          <w:lang w:val="vi-VN"/>
        </w:rPr>
      </w:pPr>
      <w:r w:rsidRPr="00194663">
        <w:rPr>
          <w:rFonts w:ascii="Times New Roman" w:hAnsi="Times New Roman" w:cs="Times New Roman"/>
        </w:rPr>
        <w:t>None.</w:t>
      </w:r>
      <w:r w:rsidR="00000000" w:rsidRPr="00194663">
        <w:rPr>
          <w:rFonts w:ascii="Times New Roman" w:hAnsi="Times New Roman" w:cs="Times New Roman"/>
        </w:rPr>
        <w:br/>
      </w:r>
      <w:r w:rsidR="0069733D" w:rsidRPr="00194663">
        <w:rPr>
          <w:rFonts w:ascii="Times New Roman" w:hAnsi="Times New Roman" w:cs="Times New Roman"/>
          <w:b/>
          <w:bCs/>
        </w:rPr>
        <w:t>5</w:t>
      </w:r>
      <w:r w:rsidR="00000000" w:rsidRPr="00194663">
        <w:rPr>
          <w:rFonts w:ascii="Times New Roman" w:hAnsi="Times New Roman" w:cs="Times New Roman"/>
          <w:b/>
          <w:bCs/>
        </w:rPr>
        <w:t>.2.1. Main Flow</w:t>
      </w:r>
      <w:r w:rsidR="00000000" w:rsidRPr="00194663">
        <w:rPr>
          <w:rFonts w:ascii="Times New Roman" w:hAnsi="Times New Roman" w:cs="Times New Roman"/>
        </w:rPr>
        <w:br/>
        <w:t>This use case begins when the Lecturer selects the "Enter Grades" function.</w:t>
      </w:r>
      <w:r w:rsidR="00000000" w:rsidRPr="00194663">
        <w:rPr>
          <w:rFonts w:ascii="Times New Roman" w:hAnsi="Times New Roman" w:cs="Times New Roman"/>
        </w:rPr>
        <w:br/>
        <w:t>The system displays a list of course sections assigned to the Lecturer.</w:t>
      </w:r>
      <w:r w:rsidR="00000000" w:rsidRPr="00194663">
        <w:rPr>
          <w:rFonts w:ascii="Times New Roman" w:hAnsi="Times New Roman" w:cs="Times New Roman"/>
        </w:rPr>
        <w:br/>
        <w:t>The Lecturer selects a course section.</w:t>
      </w:r>
      <w:r w:rsidR="00000000" w:rsidRPr="00194663">
        <w:rPr>
          <w:rFonts w:ascii="Times New Roman" w:hAnsi="Times New Roman" w:cs="Times New Roman"/>
        </w:rPr>
        <w:br/>
        <w:t>The system displays the student roster for that class, along with grade columns (e.g., Attendance, Midterm, Final Exam).</w:t>
      </w:r>
      <w:r w:rsidR="00000000" w:rsidRPr="00194663">
        <w:rPr>
          <w:rFonts w:ascii="Times New Roman" w:hAnsi="Times New Roman" w:cs="Times New Roman"/>
        </w:rPr>
        <w:br/>
        <w:t>The Lecturer enters or edits the grades for the students.</w:t>
      </w:r>
      <w:r w:rsidR="00000000" w:rsidRPr="00194663">
        <w:rPr>
          <w:rFonts w:ascii="Times New Roman" w:hAnsi="Times New Roman" w:cs="Times New Roman"/>
        </w:rPr>
        <w:br/>
        <w:t>The Lecturer selects "Save Draft" to save changes without submitting, or "Finalize and Submit Grades" to lock the grade sheet.</w:t>
      </w:r>
      <w:r w:rsidR="00000000" w:rsidRPr="00194663">
        <w:rPr>
          <w:rFonts w:ascii="Times New Roman" w:hAnsi="Times New Roman" w:cs="Times New Roman"/>
        </w:rPr>
        <w:br/>
        <w:t>The system validates the grades (e.g., on a 10-point scale, no empty fields if submitting).</w:t>
      </w:r>
      <w:r w:rsidR="00000000" w:rsidRPr="00194663">
        <w:rPr>
          <w:rFonts w:ascii="Times New Roman" w:hAnsi="Times New Roman" w:cs="Times New Roman"/>
        </w:rPr>
        <w:br/>
        <w:t>If valid, the system saves the grades. If "Finalize" was selected, the system locks the grade sheet and forwards it to Academic Staff.</w:t>
      </w:r>
      <w:r w:rsidR="00000000" w:rsidRPr="00194663">
        <w:rPr>
          <w:rFonts w:ascii="Times New Roman" w:hAnsi="Times New Roman" w:cs="Times New Roman"/>
        </w:rPr>
        <w:br/>
        <w:t>The system notifies the Lecturer of the result.</w:t>
      </w:r>
      <w:r w:rsidR="00000000" w:rsidRPr="00194663">
        <w:rPr>
          <w:rFonts w:ascii="Times New Roman" w:hAnsi="Times New Roman" w:cs="Times New Roman"/>
        </w:rPr>
        <w:br/>
      </w:r>
      <w:r w:rsidR="0069733D" w:rsidRPr="00194663">
        <w:rPr>
          <w:rFonts w:ascii="Times New Roman" w:hAnsi="Times New Roman" w:cs="Times New Roman"/>
          <w:b/>
          <w:bCs/>
        </w:rPr>
        <w:t>5</w:t>
      </w:r>
      <w:r w:rsidR="00000000" w:rsidRPr="00194663">
        <w:rPr>
          <w:rFonts w:ascii="Times New Roman" w:hAnsi="Times New Roman" w:cs="Times New Roman"/>
          <w:b/>
          <w:bCs/>
        </w:rPr>
        <w:t>.2.2. Alternative Flows</w:t>
      </w:r>
      <w:r w:rsidR="00000000" w:rsidRPr="00194663">
        <w:rPr>
          <w:rFonts w:ascii="Times New Roman" w:hAnsi="Times New Roman" w:cs="Times New Roman"/>
          <w:b/>
          <w:bCs/>
        </w:rPr>
        <w:br/>
      </w:r>
      <w:r w:rsidRPr="00194663">
        <w:rPr>
          <w:rFonts w:ascii="Times New Roman" w:hAnsi="Times New Roman" w:cs="Times New Roman"/>
        </w:rPr>
        <w:t>None.</w:t>
      </w:r>
      <w:r w:rsidR="00000000" w:rsidRPr="00194663">
        <w:rPr>
          <w:rFonts w:ascii="Times New Roman" w:hAnsi="Times New Roman" w:cs="Times New Roman"/>
        </w:rPr>
        <w:br/>
      </w:r>
      <w:r w:rsidR="0069733D" w:rsidRPr="00194663">
        <w:rPr>
          <w:rFonts w:ascii="Times New Roman" w:hAnsi="Times New Roman" w:cs="Times New Roman"/>
          <w:b/>
          <w:bCs/>
        </w:rPr>
        <w:t>5</w:t>
      </w:r>
      <w:r w:rsidR="00000000" w:rsidRPr="00194663">
        <w:rPr>
          <w:rFonts w:ascii="Times New Roman" w:hAnsi="Times New Roman" w:cs="Times New Roman"/>
          <w:b/>
          <w:bCs/>
        </w:rPr>
        <w:t>.2.2.1. Invalid Grade Data</w:t>
      </w:r>
      <w:r w:rsidR="00000000" w:rsidRPr="00194663">
        <w:rPr>
          <w:rFonts w:ascii="Times New Roman" w:hAnsi="Times New Roman" w:cs="Times New Roman"/>
        </w:rPr>
        <w:br/>
        <w:t>If the Lecturer enters invalid grades (e.g., "A", 11, or leaves a field empty upon submission), the system will report an error and highlight the invalid cells, requiring the Lecturer to correct them.</w:t>
      </w:r>
      <w:r w:rsidR="00000000" w:rsidRPr="00194663">
        <w:rPr>
          <w:rFonts w:ascii="Times New Roman" w:hAnsi="Times New Roman" w:cs="Times New Roman"/>
        </w:rPr>
        <w:br/>
      </w:r>
      <w:r w:rsidR="0069733D" w:rsidRPr="00194663">
        <w:rPr>
          <w:rFonts w:ascii="Times New Roman" w:hAnsi="Times New Roman" w:cs="Times New Roman"/>
          <w:b/>
          <w:bCs/>
        </w:rPr>
        <w:t>5</w:t>
      </w:r>
      <w:r w:rsidR="00000000" w:rsidRPr="00194663">
        <w:rPr>
          <w:rFonts w:ascii="Times New Roman" w:hAnsi="Times New Roman" w:cs="Times New Roman"/>
          <w:b/>
          <w:bCs/>
        </w:rPr>
        <w:t>.3. Special Requirements</w:t>
      </w:r>
      <w:r w:rsidR="00000000" w:rsidRPr="00194663">
        <w:rPr>
          <w:rFonts w:ascii="Times New Roman" w:hAnsi="Times New Roman" w:cs="Times New Roman"/>
        </w:rPr>
        <w:br/>
        <w:t>The system must support grade entry via Excel file import.</w:t>
      </w:r>
      <w:r w:rsidR="00000000" w:rsidRPr="00194663">
        <w:rPr>
          <w:rFonts w:ascii="Times New Roman" w:hAnsi="Times New Roman" w:cs="Times New Roman"/>
        </w:rPr>
        <w:br/>
        <w:t>After "Finalize and Submit Grades", the Lecturer can no longer modify the grades.</w:t>
      </w:r>
      <w:r w:rsidR="00000000" w:rsidRPr="00194663">
        <w:rPr>
          <w:rFonts w:ascii="Times New Roman" w:hAnsi="Times New Roman" w:cs="Times New Roman"/>
        </w:rPr>
        <w:br/>
      </w:r>
      <w:r w:rsidR="0069733D" w:rsidRPr="00194663">
        <w:rPr>
          <w:rFonts w:ascii="Times New Roman" w:hAnsi="Times New Roman" w:cs="Times New Roman"/>
          <w:b/>
          <w:bCs/>
        </w:rPr>
        <w:t>5</w:t>
      </w:r>
      <w:r w:rsidR="00000000" w:rsidRPr="00194663">
        <w:rPr>
          <w:rFonts w:ascii="Times New Roman" w:hAnsi="Times New Roman" w:cs="Times New Roman"/>
          <w:b/>
          <w:bCs/>
        </w:rPr>
        <w:t>.4. Pre-conditions</w:t>
      </w:r>
      <w:r w:rsidR="00000000" w:rsidRPr="00194663">
        <w:rPr>
          <w:rFonts w:ascii="Times New Roman" w:hAnsi="Times New Roman" w:cs="Times New Roman"/>
        </w:rPr>
        <w:br/>
        <w:t>The Lecturer is logged in.</w:t>
      </w:r>
      <w:r w:rsidR="00000000" w:rsidRPr="00194663">
        <w:rPr>
          <w:rFonts w:ascii="Times New Roman" w:hAnsi="Times New Roman" w:cs="Times New Roman"/>
        </w:rPr>
        <w:br/>
        <w:t>It is within the institution's allowed period for grade entry.</w:t>
      </w:r>
      <w:r w:rsidR="00000000" w:rsidRPr="00194663">
        <w:rPr>
          <w:rFonts w:ascii="Times New Roman" w:hAnsi="Times New Roman" w:cs="Times New Roman"/>
        </w:rPr>
        <w:br/>
      </w:r>
    </w:p>
    <w:p w14:paraId="3A1EE325" w14:textId="7513C6C4" w:rsidR="00070825" w:rsidRDefault="0069733D">
      <w:pPr>
        <w:rPr>
          <w:rFonts w:ascii="Times New Roman" w:hAnsi="Times New Roman" w:cs="Times New Roman"/>
          <w:b/>
          <w:bCs/>
          <w:noProof/>
          <w:sz w:val="28"/>
          <w:szCs w:val="28"/>
          <w:lang w:val="vi-VN"/>
        </w:rPr>
      </w:pPr>
      <w:r w:rsidRPr="00194663">
        <w:rPr>
          <w:rFonts w:ascii="Times New Roman" w:hAnsi="Times New Roman" w:cs="Times New Roman"/>
          <w:b/>
          <w:bCs/>
        </w:rPr>
        <w:lastRenderedPageBreak/>
        <w:t>5</w:t>
      </w:r>
      <w:r w:rsidR="00000000" w:rsidRPr="00194663">
        <w:rPr>
          <w:rFonts w:ascii="Times New Roman" w:hAnsi="Times New Roman" w:cs="Times New Roman"/>
          <w:b/>
          <w:bCs/>
        </w:rPr>
        <w:t>.5. Post-conditions</w:t>
      </w:r>
      <w:r w:rsidR="00000000" w:rsidRPr="00194663">
        <w:rPr>
          <w:rFonts w:ascii="Times New Roman" w:hAnsi="Times New Roman" w:cs="Times New Roman"/>
        </w:rPr>
        <w:br/>
        <w:t>If the use case is successful, student grades are updated (as a draft or finalized). Otherwise, the system state remains unchanged.</w:t>
      </w:r>
      <w:r w:rsidR="00000000" w:rsidRPr="00194663">
        <w:rPr>
          <w:rFonts w:ascii="Times New Roman" w:hAnsi="Times New Roman" w:cs="Times New Roman"/>
        </w:rPr>
        <w:br/>
      </w:r>
      <w:r w:rsidRPr="00194663">
        <w:rPr>
          <w:rFonts w:ascii="Times New Roman" w:hAnsi="Times New Roman" w:cs="Times New Roman"/>
          <w:b/>
          <w:bCs/>
        </w:rPr>
        <w:t>5</w:t>
      </w:r>
      <w:r w:rsidR="00000000" w:rsidRPr="00194663">
        <w:rPr>
          <w:rFonts w:ascii="Times New Roman" w:hAnsi="Times New Roman" w:cs="Times New Roman"/>
          <w:b/>
          <w:bCs/>
        </w:rPr>
        <w:t>.6. Extension Point</w:t>
      </w:r>
      <w:r w:rsidR="00000000" w:rsidRPr="00194663">
        <w:rPr>
          <w:rFonts w:ascii="Times New Roman" w:hAnsi="Times New Roman" w:cs="Times New Roman"/>
        </w:rPr>
        <w:br/>
        <w:t>None.</w:t>
      </w:r>
      <w:r w:rsidR="00000000" w:rsidRPr="00194663">
        <w:rPr>
          <w:rFonts w:ascii="Times New Roman" w:hAnsi="Times New Roman" w:cs="Times New Roman"/>
        </w:rPr>
        <w:br/>
      </w:r>
      <w:r w:rsidRPr="00194663">
        <w:rPr>
          <w:rStyle w:val="Heading1Char"/>
          <w:rFonts w:ascii="Times New Roman" w:hAnsi="Times New Roman" w:cs="Times New Roman"/>
          <w:color w:val="auto"/>
        </w:rPr>
        <w:t>6</w:t>
      </w:r>
      <w:r w:rsidR="00000000" w:rsidRPr="00194663">
        <w:rPr>
          <w:rStyle w:val="Heading1Char"/>
          <w:rFonts w:ascii="Times New Roman" w:hAnsi="Times New Roman" w:cs="Times New Roman"/>
          <w:color w:val="auto"/>
        </w:rPr>
        <w:t>. Use Case: Process Academic Requests</w:t>
      </w:r>
      <w:r w:rsidR="00000000" w:rsidRPr="00194663">
        <w:rPr>
          <w:rFonts w:ascii="Times New Roman" w:hAnsi="Times New Roman" w:cs="Times New Roman"/>
        </w:rPr>
        <w:br/>
      </w:r>
      <w:r w:rsidRPr="00194663">
        <w:rPr>
          <w:rFonts w:ascii="Times New Roman" w:hAnsi="Times New Roman" w:cs="Times New Roman"/>
          <w:b/>
          <w:bCs/>
        </w:rPr>
        <w:t>6</w:t>
      </w:r>
      <w:r w:rsidR="00000000" w:rsidRPr="00194663">
        <w:rPr>
          <w:rFonts w:ascii="Times New Roman" w:hAnsi="Times New Roman" w:cs="Times New Roman"/>
          <w:b/>
          <w:bCs/>
        </w:rPr>
        <w:t>.1. Summary</w:t>
      </w:r>
      <w:r w:rsidR="00000000" w:rsidRPr="00194663">
        <w:rPr>
          <w:rFonts w:ascii="Times New Roman" w:hAnsi="Times New Roman" w:cs="Times New Roman"/>
        </w:rPr>
        <w:br/>
        <w:t xml:space="preserve">This </w:t>
      </w:r>
      <w:proofErr w:type="gramStart"/>
      <w:r w:rsidR="00000000" w:rsidRPr="00194663">
        <w:rPr>
          <w:rFonts w:ascii="Times New Roman" w:hAnsi="Times New Roman" w:cs="Times New Roman"/>
        </w:rPr>
        <w:t>use</w:t>
      </w:r>
      <w:proofErr w:type="gramEnd"/>
      <w:r w:rsidR="00000000" w:rsidRPr="00194663">
        <w:rPr>
          <w:rFonts w:ascii="Times New Roman" w:hAnsi="Times New Roman" w:cs="Times New Roman"/>
        </w:rPr>
        <w:t xml:space="preserve"> case allows Academic Staff to view, approve, or reject online requests/petitions from students (e.g., exam deferral request, grade appeal, student verification letter).</w:t>
      </w:r>
      <w:r w:rsidR="00000000" w:rsidRPr="00194663">
        <w:rPr>
          <w:rFonts w:ascii="Times New Roman" w:hAnsi="Times New Roman" w:cs="Times New Roman"/>
        </w:rPr>
        <w:br/>
      </w:r>
      <w:r w:rsidRPr="00194663">
        <w:rPr>
          <w:rFonts w:ascii="Times New Roman" w:hAnsi="Times New Roman" w:cs="Times New Roman"/>
          <w:b/>
          <w:bCs/>
        </w:rPr>
        <w:t>6</w:t>
      </w:r>
      <w:r w:rsidR="00000000" w:rsidRPr="00194663">
        <w:rPr>
          <w:rFonts w:ascii="Times New Roman" w:hAnsi="Times New Roman" w:cs="Times New Roman"/>
          <w:b/>
          <w:bCs/>
        </w:rPr>
        <w:t>.2. Flow of Events</w:t>
      </w:r>
      <w:r w:rsidR="00000000" w:rsidRPr="00194663">
        <w:rPr>
          <w:rFonts w:ascii="Times New Roman" w:hAnsi="Times New Roman" w:cs="Times New Roman"/>
          <w:b/>
          <w:bCs/>
        </w:rPr>
        <w:br/>
      </w:r>
      <w:r w:rsidR="00194663" w:rsidRPr="00194663">
        <w:rPr>
          <w:rFonts w:ascii="Times New Roman" w:hAnsi="Times New Roman" w:cs="Times New Roman"/>
        </w:rPr>
        <w:t>None.</w:t>
      </w:r>
      <w:r w:rsidR="00000000" w:rsidRPr="00194663">
        <w:rPr>
          <w:rFonts w:ascii="Times New Roman" w:hAnsi="Times New Roman" w:cs="Times New Roman"/>
        </w:rPr>
        <w:br/>
      </w:r>
      <w:r w:rsidRPr="00194663">
        <w:rPr>
          <w:rFonts w:ascii="Times New Roman" w:hAnsi="Times New Roman" w:cs="Times New Roman"/>
          <w:b/>
          <w:bCs/>
        </w:rPr>
        <w:t>6</w:t>
      </w:r>
      <w:r w:rsidR="00000000" w:rsidRPr="00194663">
        <w:rPr>
          <w:rFonts w:ascii="Times New Roman" w:hAnsi="Times New Roman" w:cs="Times New Roman"/>
          <w:b/>
          <w:bCs/>
        </w:rPr>
        <w:t>.2.1. Main Flow</w:t>
      </w:r>
      <w:r w:rsidR="00000000" w:rsidRPr="00194663">
        <w:rPr>
          <w:rFonts w:ascii="Times New Roman" w:hAnsi="Times New Roman" w:cs="Times New Roman"/>
        </w:rPr>
        <w:br/>
        <w:t>This use case begins when the Academic Staff selects the "Process Requests" function.</w:t>
      </w:r>
      <w:r w:rsidR="00000000" w:rsidRPr="00194663">
        <w:rPr>
          <w:rFonts w:ascii="Times New Roman" w:hAnsi="Times New Roman" w:cs="Times New Roman"/>
        </w:rPr>
        <w:br/>
        <w:t>The system displays a list of requests currently in "Pending" status, filterable by request type.</w:t>
      </w:r>
      <w:r w:rsidR="00000000" w:rsidRPr="00194663">
        <w:rPr>
          <w:rFonts w:ascii="Times New Roman" w:hAnsi="Times New Roman" w:cs="Times New Roman"/>
        </w:rPr>
        <w:br/>
        <w:t>The Academic Staff selects a request to view its details.</w:t>
      </w:r>
      <w:r w:rsidR="00000000" w:rsidRPr="00194663">
        <w:rPr>
          <w:rFonts w:ascii="Times New Roman" w:hAnsi="Times New Roman" w:cs="Times New Roman"/>
        </w:rPr>
        <w:br/>
        <w:t>The system displays detailed information: Student information, request content, and any attached files (if applicable).</w:t>
      </w:r>
      <w:r w:rsidR="00000000" w:rsidRPr="00194663">
        <w:rPr>
          <w:rFonts w:ascii="Times New Roman" w:hAnsi="Times New Roman" w:cs="Times New Roman"/>
        </w:rPr>
        <w:br/>
        <w:t>The Academic Staff reviews the information and selects an action: "Approve" or "Reject".</w:t>
      </w:r>
      <w:r w:rsidR="00000000" w:rsidRPr="00194663">
        <w:rPr>
          <w:rFonts w:ascii="Times New Roman" w:hAnsi="Times New Roman" w:cs="Times New Roman"/>
        </w:rPr>
        <w:br/>
        <w:t>If "Approve" is selected, the system updates the request status to "Approved" and executes related tasks (e.g., adding the student to the exam deferral list).</w:t>
      </w:r>
      <w:r w:rsidR="00000000" w:rsidRPr="00194663">
        <w:rPr>
          <w:rFonts w:ascii="Times New Roman" w:hAnsi="Times New Roman" w:cs="Times New Roman"/>
        </w:rPr>
        <w:br/>
        <w:t>If "Reject" is selected, the system requires the Staff to enter a reason for rejection.</w:t>
      </w:r>
      <w:r w:rsidR="00000000" w:rsidRPr="00194663">
        <w:rPr>
          <w:rFonts w:ascii="Times New Roman" w:hAnsi="Times New Roman" w:cs="Times New Roman"/>
        </w:rPr>
        <w:br/>
        <w:t>The system updates the request status and sends a notification of the outcome (including the reason, if rejected) to the student.</w:t>
      </w:r>
      <w:r w:rsidR="00000000" w:rsidRPr="00194663">
        <w:rPr>
          <w:rFonts w:ascii="Times New Roman" w:hAnsi="Times New Roman" w:cs="Times New Roman"/>
        </w:rPr>
        <w:br/>
      </w:r>
      <w:r w:rsidRPr="00194663">
        <w:rPr>
          <w:rFonts w:ascii="Times New Roman" w:hAnsi="Times New Roman" w:cs="Times New Roman"/>
          <w:b/>
          <w:bCs/>
        </w:rPr>
        <w:t>6</w:t>
      </w:r>
      <w:r w:rsidR="00000000" w:rsidRPr="00194663">
        <w:rPr>
          <w:rFonts w:ascii="Times New Roman" w:hAnsi="Times New Roman" w:cs="Times New Roman"/>
          <w:b/>
          <w:bCs/>
        </w:rPr>
        <w:t>.3. Special Requirements</w:t>
      </w:r>
      <w:r w:rsidR="00000000" w:rsidRPr="00194663">
        <w:rPr>
          <w:rFonts w:ascii="Times New Roman" w:hAnsi="Times New Roman" w:cs="Times New Roman"/>
        </w:rPr>
        <w:br/>
        <w:t>None.</w:t>
      </w:r>
      <w:r w:rsidR="00000000" w:rsidRPr="00194663">
        <w:rPr>
          <w:rFonts w:ascii="Times New Roman" w:hAnsi="Times New Roman" w:cs="Times New Roman"/>
        </w:rPr>
        <w:br/>
      </w:r>
      <w:r w:rsidRPr="00194663">
        <w:rPr>
          <w:rFonts w:ascii="Times New Roman" w:hAnsi="Times New Roman" w:cs="Times New Roman"/>
          <w:b/>
          <w:bCs/>
        </w:rPr>
        <w:t>6</w:t>
      </w:r>
      <w:r w:rsidR="00000000" w:rsidRPr="00194663">
        <w:rPr>
          <w:rFonts w:ascii="Times New Roman" w:hAnsi="Times New Roman" w:cs="Times New Roman"/>
          <w:b/>
          <w:bCs/>
        </w:rPr>
        <w:t>.4. Pre-conditions</w:t>
      </w:r>
      <w:r w:rsidR="00000000" w:rsidRPr="00194663">
        <w:rPr>
          <w:rFonts w:ascii="Times New Roman" w:hAnsi="Times New Roman" w:cs="Times New Roman"/>
        </w:rPr>
        <w:br/>
        <w:t>The Academic Staff is logged in.</w:t>
      </w:r>
      <w:r w:rsidR="00000000" w:rsidRPr="00194663">
        <w:rPr>
          <w:rFonts w:ascii="Times New Roman" w:hAnsi="Times New Roman" w:cs="Times New Roman"/>
        </w:rPr>
        <w:br/>
        <w:t>At least one student request exists in the "Pending" state.</w:t>
      </w:r>
      <w:r w:rsidR="00000000" w:rsidRPr="00194663">
        <w:rPr>
          <w:rFonts w:ascii="Times New Roman" w:hAnsi="Times New Roman" w:cs="Times New Roman"/>
        </w:rPr>
        <w:br/>
      </w:r>
      <w:r w:rsidRPr="00194663">
        <w:rPr>
          <w:rFonts w:ascii="Times New Roman" w:hAnsi="Times New Roman" w:cs="Times New Roman"/>
          <w:b/>
          <w:bCs/>
        </w:rPr>
        <w:t>6</w:t>
      </w:r>
      <w:r w:rsidR="00000000" w:rsidRPr="00194663">
        <w:rPr>
          <w:rFonts w:ascii="Times New Roman" w:hAnsi="Times New Roman" w:cs="Times New Roman"/>
          <w:b/>
          <w:bCs/>
        </w:rPr>
        <w:t>.5. Post-conditions</w:t>
      </w:r>
      <w:r w:rsidR="00000000" w:rsidRPr="00194663">
        <w:rPr>
          <w:rFonts w:ascii="Times New Roman" w:hAnsi="Times New Roman" w:cs="Times New Roman"/>
        </w:rPr>
        <w:br/>
        <w:t>If the use case is successful, the student's request is updated to a new status ("Approved" or "Rejected"). Otherwise, the system state remains unchanged.</w:t>
      </w:r>
      <w:r w:rsidR="00000000" w:rsidRPr="00194663">
        <w:rPr>
          <w:rFonts w:ascii="Times New Roman" w:hAnsi="Times New Roman" w:cs="Times New Roman"/>
        </w:rPr>
        <w:br/>
      </w:r>
      <w:r w:rsidRPr="00194663">
        <w:rPr>
          <w:rFonts w:ascii="Times New Roman" w:hAnsi="Times New Roman" w:cs="Times New Roman"/>
          <w:b/>
          <w:bCs/>
        </w:rPr>
        <w:t>6</w:t>
      </w:r>
      <w:r w:rsidR="00000000" w:rsidRPr="00194663">
        <w:rPr>
          <w:rFonts w:ascii="Times New Roman" w:hAnsi="Times New Roman" w:cs="Times New Roman"/>
          <w:b/>
          <w:bCs/>
        </w:rPr>
        <w:t>.6. Extension Points</w:t>
      </w:r>
      <w:r w:rsidR="00000000" w:rsidRPr="00194663">
        <w:rPr>
          <w:rFonts w:ascii="Times New Roman" w:hAnsi="Times New Roman" w:cs="Times New Roman"/>
        </w:rPr>
        <w:br/>
        <w:t>None.</w:t>
      </w:r>
      <w:r w:rsidR="00000000" w:rsidRPr="00194663">
        <w:rPr>
          <w:rFonts w:ascii="Times New Roman" w:hAnsi="Times New Roman" w:cs="Times New Roman"/>
        </w:rPr>
        <w:br/>
      </w:r>
      <w:r w:rsidR="0021674D" w:rsidRPr="0021674D">
        <w:rPr>
          <w:rFonts w:ascii="Times New Roman" w:hAnsi="Times New Roman" w:cs="Times New Roman"/>
          <w:b/>
          <w:bCs/>
          <w:sz w:val="28"/>
          <w:szCs w:val="28"/>
        </w:rPr>
        <w:t>V</w:t>
      </w:r>
      <w:r w:rsidR="0021674D" w:rsidRPr="0021674D">
        <w:rPr>
          <w:rFonts w:ascii="Times New Roman" w:hAnsi="Times New Roman" w:cs="Times New Roman"/>
          <w:b/>
          <w:bCs/>
          <w:sz w:val="28"/>
          <w:szCs w:val="28"/>
          <w:lang w:val="vi-VN"/>
        </w:rPr>
        <w:t xml:space="preserve">. Class </w:t>
      </w:r>
      <w:r w:rsidR="0021674D" w:rsidRPr="0021674D">
        <w:rPr>
          <w:rFonts w:ascii="Times New Roman" w:hAnsi="Times New Roman" w:cs="Times New Roman"/>
          <w:b/>
          <w:bCs/>
          <w:noProof/>
          <w:sz w:val="28"/>
          <w:szCs w:val="28"/>
          <w:lang w:val="vi-VN"/>
        </w:rPr>
        <w:t>Diagram</w:t>
      </w:r>
    </w:p>
    <w:p w14:paraId="4BEE8C0F" w14:textId="3ACB86EF" w:rsidR="0021674D" w:rsidRDefault="0021674D">
      <w:pPr>
        <w:rPr>
          <w:rFonts w:ascii="Times New Roman" w:hAnsi="Times New Roman" w:cs="Times New Roman"/>
          <w:lang w:val="vi-VN"/>
        </w:rPr>
      </w:pPr>
      <w:r>
        <w:rPr>
          <w:rFonts w:ascii="Times New Roman" w:hAnsi="Times New Roman" w:cs="Times New Roman"/>
          <w:noProof/>
          <w:lang w:val="vi-VN"/>
        </w:rPr>
        <w:lastRenderedPageBreak/>
        <w:drawing>
          <wp:inline distT="0" distB="0" distL="0" distR="0" wp14:anchorId="2D045585" wp14:editId="6469C1FD">
            <wp:extent cx="5486400" cy="4460875"/>
            <wp:effectExtent l="0" t="0" r="0" b="0"/>
            <wp:docPr id="137498851" name="Picture 4"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98851" name="Picture 4" descr="A diagram of a computer&#10;&#10;AI-generated content may be incorrect."/>
                    <pic:cNvPicPr/>
                  </pic:nvPicPr>
                  <pic:blipFill>
                    <a:blip r:embed="rId9"/>
                    <a:stretch>
                      <a:fillRect/>
                    </a:stretch>
                  </pic:blipFill>
                  <pic:spPr>
                    <a:xfrm>
                      <a:off x="0" y="0"/>
                      <a:ext cx="5486400" cy="4460875"/>
                    </a:xfrm>
                    <a:prstGeom prst="rect">
                      <a:avLst/>
                    </a:prstGeom>
                  </pic:spPr>
                </pic:pic>
              </a:graphicData>
            </a:graphic>
          </wp:inline>
        </w:drawing>
      </w:r>
    </w:p>
    <w:p w14:paraId="21158A95" w14:textId="6F883BFB" w:rsidR="0021674D" w:rsidRPr="0021674D" w:rsidRDefault="0021674D">
      <w:pPr>
        <w:rPr>
          <w:rFonts w:ascii="Times New Roman" w:hAnsi="Times New Roman" w:cs="Times New Roman"/>
          <w:b/>
          <w:bCs/>
          <w:sz w:val="28"/>
          <w:szCs w:val="28"/>
          <w:lang w:val="vi-VN"/>
        </w:rPr>
      </w:pPr>
      <w:r w:rsidRPr="0021674D">
        <w:rPr>
          <w:rFonts w:ascii="Times New Roman" w:hAnsi="Times New Roman" w:cs="Times New Roman"/>
          <w:b/>
          <w:bCs/>
          <w:sz w:val="28"/>
          <w:szCs w:val="28"/>
          <w:lang w:val="vi-VN"/>
        </w:rPr>
        <w:t>VI.</w:t>
      </w:r>
      <w:r w:rsidRPr="0021674D">
        <w:rPr>
          <w:b/>
          <w:bCs/>
          <w:sz w:val="28"/>
          <w:szCs w:val="28"/>
        </w:rPr>
        <w:t xml:space="preserve"> </w:t>
      </w:r>
      <w:r w:rsidRPr="0021674D">
        <w:rPr>
          <w:rFonts w:ascii="Times New Roman" w:hAnsi="Times New Roman" w:cs="Times New Roman"/>
          <w:b/>
          <w:bCs/>
          <w:sz w:val="28"/>
          <w:szCs w:val="28"/>
          <w:lang w:val="vi-VN"/>
        </w:rPr>
        <w:t>D</w:t>
      </w:r>
      <w:r w:rsidRPr="0021674D">
        <w:rPr>
          <w:rFonts w:ascii="Times New Roman" w:hAnsi="Times New Roman" w:cs="Times New Roman"/>
          <w:b/>
          <w:bCs/>
          <w:sz w:val="28"/>
          <w:szCs w:val="28"/>
          <w:lang w:val="vi-VN"/>
        </w:rPr>
        <w:t xml:space="preserve">atabase </w:t>
      </w:r>
      <w:r w:rsidRPr="0021674D">
        <w:rPr>
          <w:rFonts w:ascii="Times New Roman" w:hAnsi="Times New Roman" w:cs="Times New Roman"/>
          <w:b/>
          <w:bCs/>
          <w:sz w:val="28"/>
          <w:szCs w:val="28"/>
          <w:lang w:val="vi-VN"/>
        </w:rPr>
        <w:t>D</w:t>
      </w:r>
      <w:r w:rsidRPr="0021674D">
        <w:rPr>
          <w:rFonts w:ascii="Times New Roman" w:hAnsi="Times New Roman" w:cs="Times New Roman"/>
          <w:b/>
          <w:bCs/>
          <w:sz w:val="28"/>
          <w:szCs w:val="28"/>
          <w:lang w:val="vi-VN"/>
        </w:rPr>
        <w:t>iagram</w:t>
      </w:r>
    </w:p>
    <w:sectPr w:rsidR="0021674D" w:rsidRPr="0021674D"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FFA15A" w14:textId="77777777" w:rsidR="00574104" w:rsidRDefault="00574104" w:rsidP="00564473">
      <w:pPr>
        <w:spacing w:after="0" w:line="240" w:lineRule="auto"/>
      </w:pPr>
      <w:r>
        <w:separator/>
      </w:r>
    </w:p>
  </w:endnote>
  <w:endnote w:type="continuationSeparator" w:id="0">
    <w:p w14:paraId="1BEC6D3F" w14:textId="77777777" w:rsidR="00574104" w:rsidRDefault="00574104" w:rsidP="00564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BE55BB" w14:textId="77777777" w:rsidR="00574104" w:rsidRDefault="00574104" w:rsidP="00564473">
      <w:pPr>
        <w:spacing w:after="0" w:line="240" w:lineRule="auto"/>
      </w:pPr>
      <w:r>
        <w:separator/>
      </w:r>
    </w:p>
  </w:footnote>
  <w:footnote w:type="continuationSeparator" w:id="0">
    <w:p w14:paraId="4D681787" w14:textId="77777777" w:rsidR="00574104" w:rsidRDefault="00574104" w:rsidP="005644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57390828">
    <w:abstractNumId w:val="8"/>
  </w:num>
  <w:num w:numId="2" w16cid:durableId="1640114424">
    <w:abstractNumId w:val="6"/>
  </w:num>
  <w:num w:numId="3" w16cid:durableId="354843004">
    <w:abstractNumId w:val="5"/>
  </w:num>
  <w:num w:numId="4" w16cid:durableId="2015377077">
    <w:abstractNumId w:val="4"/>
  </w:num>
  <w:num w:numId="5" w16cid:durableId="87043851">
    <w:abstractNumId w:val="7"/>
  </w:num>
  <w:num w:numId="6" w16cid:durableId="2008245270">
    <w:abstractNumId w:val="3"/>
  </w:num>
  <w:num w:numId="7" w16cid:durableId="1817914861">
    <w:abstractNumId w:val="2"/>
  </w:num>
  <w:num w:numId="8" w16cid:durableId="1589194967">
    <w:abstractNumId w:val="1"/>
  </w:num>
  <w:num w:numId="9" w16cid:durableId="233202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70825"/>
    <w:rsid w:val="000B1C2F"/>
    <w:rsid w:val="0015074B"/>
    <w:rsid w:val="00194663"/>
    <w:rsid w:val="00195797"/>
    <w:rsid w:val="0021674D"/>
    <w:rsid w:val="0029639D"/>
    <w:rsid w:val="00326F90"/>
    <w:rsid w:val="003A4CFF"/>
    <w:rsid w:val="00564473"/>
    <w:rsid w:val="00574104"/>
    <w:rsid w:val="0069733D"/>
    <w:rsid w:val="00936CDD"/>
    <w:rsid w:val="00AA1D8D"/>
    <w:rsid w:val="00B47730"/>
    <w:rsid w:val="00CB0664"/>
    <w:rsid w:val="00CC4A5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6B222F"/>
  <w14:defaultImageDpi w14:val="300"/>
  <w15:docId w15:val="{FBEAE328-2289-4596-BC86-4476C5B8D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1674</Words>
  <Characters>9259</Characters>
  <Application>Microsoft Office Word</Application>
  <DocSecurity>0</DocSecurity>
  <Lines>289</Lines>
  <Paragraphs>113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10820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Lê Xuân Vỹ</cp:lastModifiedBy>
  <cp:revision>2</cp:revision>
  <dcterms:created xsi:type="dcterms:W3CDTF">2025-10-25T10:55:00Z</dcterms:created>
  <dcterms:modified xsi:type="dcterms:W3CDTF">2025-10-25T10:55:00Z</dcterms:modified>
  <cp:category/>
</cp:coreProperties>
</file>